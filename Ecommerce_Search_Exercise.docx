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Exercise 2: E-commerce Platform Search Function</w:t>
      </w:r>
    </w:p>
    <w:p>
      <w:pPr>
        <w:pStyle w:val="Heading2"/>
      </w:pPr>
      <w:r>
        <w:t>What I Learned</w:t>
      </w:r>
    </w:p>
    <w:p>
      <w:r>
        <w:t>In this exercise, I learned how to implement and analyze the search functionality in an e-commerce platform. I explored the concept of asymptotic notation, particularly Big O notation, which helps in understanding the efficiency of algorithms. I implemented both linear search and binary search and compared their time complexities. I also understood when to use each algorithm depending on whether the data is sorted or not.</w:t>
      </w:r>
    </w:p>
    <w:p>
      <w:pPr>
        <w:pStyle w:val="Heading2"/>
      </w:pPr>
      <w:r>
        <w:t>Concepts Covered</w:t>
      </w:r>
    </w:p>
    <w:p>
      <w:r>
        <w:t>- Big O Notation (O(1), O(n), O(log n))</w:t>
      </w:r>
    </w:p>
    <w:p>
      <w:r>
        <w:t>- Linear Search vs Binary Search</w:t>
      </w:r>
    </w:p>
    <w:p>
      <w:r>
        <w:t>- Best, Average, and Worst-Case Scenarios</w:t>
      </w:r>
    </w:p>
    <w:p>
      <w:r>
        <w:t>- Time Complexity Analysis</w:t>
      </w:r>
    </w:p>
    <w:p>
      <w:pPr>
        <w:pStyle w:val="Heading2"/>
      </w:pPr>
      <w:r>
        <w:t>Java Code</w:t>
      </w:r>
    </w:p>
    <w:p>
      <w:pPr/>
      <w:r>
        <w:br/>
        <w:t>import java.util.*;</w:t>
        <w:br/>
        <w:br/>
        <w:t>class Product {</w:t>
        <w:br/>
        <w:t xml:space="preserve">    int productId;</w:t>
        <w:br/>
        <w:t xml:space="preserve">    String productName;</w:t>
        <w:br/>
        <w:t xml:space="preserve">    String category;</w:t>
        <w:br/>
        <w:br/>
        <w:t xml:space="preserve">    public Product(int productId, String productName, String category) {</w:t>
        <w:br/>
        <w:t xml:space="preserve">        this.productId = productId;</w:t>
        <w:br/>
        <w:t xml:space="preserve">        this.productName = productName;</w:t>
        <w:br/>
        <w:t xml:space="preserve">        this.category = category;</w:t>
        <w:br/>
        <w:t xml:space="preserve">    }</w:t>
        <w:br/>
        <w:br/>
        <w:t xml:space="preserve">    public String toString() {</w:t>
        <w:br/>
        <w:t xml:space="preserve">        return productId + " - " + productName + " (" + category + ")";</w:t>
        <w:br/>
        <w:t xml:space="preserve">    }</w:t>
        <w:br/>
        <w:t>}</w:t>
        <w:br/>
        <w:br/>
        <w:t>public class ECommerceSearch {</w:t>
        <w:br/>
        <w:br/>
        <w:t xml:space="preserve">    public static Product linearSearch(Product[] products, int targetId) {</w:t>
        <w:br/>
        <w:t xml:space="preserve">        for (Product product : products) {</w:t>
        <w:br/>
        <w:t xml:space="preserve">            if (product.productId == targetId) {</w:t>
        <w:br/>
        <w:t xml:space="preserve">                return product;</w:t>
        <w:br/>
        <w:t xml:space="preserve">            }</w:t>
        <w:br/>
        <w:t xml:space="preserve">        }</w:t>
        <w:br/>
        <w:t xml:space="preserve">        return null;</w:t>
        <w:br/>
        <w:t xml:space="preserve">    }</w:t>
        <w:br/>
        <w:br/>
        <w:t xml:space="preserve">    public static Product binarySearch(Product[] products, int targetId) {</w:t>
        <w:br/>
        <w:t xml:space="preserve">        int left = 0, right = products.length - 1;</w:t>
        <w:br/>
        <w:t xml:space="preserve">        while (left &lt;= right) {</w:t>
        <w:br/>
        <w:t xml:space="preserve">            int mid = left + (right - left) / 2;</w:t>
        <w:br/>
        <w:t xml:space="preserve">            if (products[mid].productId == targetId) {</w:t>
        <w:br/>
        <w:t xml:space="preserve">                return products[mid];</w:t>
        <w:br/>
        <w:t xml:space="preserve">            } else if (products[mid].productId &lt; targetId) {</w:t>
        <w:br/>
        <w:t xml:space="preserve">                left = mid + 1;</w:t>
        <w:br/>
        <w:t xml:space="preserve">            } else {</w:t>
        <w:br/>
        <w:t xml:space="preserve">                right = mid - 1;</w:t>
        <w:br/>
        <w:t xml:space="preserve">            }</w:t>
        <w:br/>
        <w:t xml:space="preserve">        }</w:t>
        <w:br/>
        <w:t xml:space="preserve">        return null;</w:t>
        <w:br/>
        <w:t xml:space="preserve">    }</w:t>
        <w:br/>
        <w:br/>
        <w:t xml:space="preserve">    public static void main(String[] args) {</w:t>
        <w:br/>
        <w:t xml:space="preserve">        Product[] products = {</w:t>
        <w:br/>
        <w:t xml:space="preserve">            new Product(105, "Mouse", "Electronics"),</w:t>
        <w:br/>
        <w:t xml:space="preserve">            new Product(101, "Laptop", "Electronics"),</w:t>
        <w:br/>
        <w:t xml:space="preserve">            new Product(103, "Shoes", "Fashion"),</w:t>
        <w:br/>
        <w:t xml:space="preserve">            new Product(104, "Book", "Education"),</w:t>
        <w:br/>
        <w:t xml:space="preserve">            new Product(102, "Bag", "Accessories")</w:t>
        <w:br/>
        <w:t xml:space="preserve">        };</w:t>
        <w:br/>
        <w:br/>
        <w:t xml:space="preserve">        Arrays.sort(products, Comparator.comparingInt(p -&gt; p.productId));</w:t>
        <w:br/>
        <w:br/>
        <w:t xml:space="preserve">        Product result1 = linearSearch(products, 103);</w:t>
        <w:br/>
        <w:t xml:space="preserve">        System.out.println("Linear Search Result: " + (result1 != null ? result1 : "Not Found"));</w:t>
        <w:br/>
        <w:br/>
        <w:t xml:space="preserve">        Product result2 = binarySearch(products, 103);</w:t>
        <w:br/>
        <w:t xml:space="preserve">        System.out.println("Binary Search Result: " + (result2 != null ? result2 : "Not Found"));</w:t>
        <w:br/>
        <w:t xml:space="preserve">    }</w:t>
        <w:br/>
        <w:t>}</w:t>
        <w:br/>
      </w:r>
    </w:p>
    <w:p>
      <w:pPr>
        <w:pStyle w:val="Heading2"/>
      </w:pPr>
      <w:r>
        <w:t>Conclusion</w:t>
      </w:r>
    </w:p>
    <w:p>
      <w:r>
        <w:t>Binary Search is more efficient (O(log n)) than Linear Search (O(n)) when the array is sorted. In an e-commerce platform with thousands of products, using binary search or even more advanced structures like hash maps or search trees would provide better performance.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