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DAF68">
      <w:pPr>
        <w:pStyle w:val="36"/>
      </w:pPr>
      <w:r>
        <w:t>React Lab Report - CricketApp</w:t>
      </w:r>
    </w:p>
    <w:p w14:paraId="6BA71AB7">
      <w:pPr>
        <w:pStyle w:val="2"/>
      </w:pPr>
      <w:r>
        <w:t>Introduction</w:t>
      </w:r>
    </w:p>
    <w:p w14:paraId="18D8B24D">
      <w:r>
        <w:t>This lab focuses on applying ES6 features such as map, arrow functions, destructuring, and merging arrays within a React application.</w:t>
      </w:r>
    </w:p>
    <w:p w14:paraId="53F91F98">
      <w:pPr>
        <w:pStyle w:val="2"/>
      </w:pPr>
      <w:r>
        <w:t>Objectives and What I Learned</w:t>
      </w:r>
    </w:p>
    <w:p w14:paraId="46894C0E">
      <w:r>
        <w:t>- Use map() method to display player details</w:t>
      </w:r>
    </w:p>
    <w:p w14:paraId="61DE9D01">
      <w:r>
        <w:t>- Apply arrow functions to filter players</w:t>
      </w:r>
    </w:p>
    <w:p w14:paraId="5F80F22A">
      <w:r>
        <w:t>- Destructure arrays into teams</w:t>
      </w:r>
    </w:p>
    <w:p w14:paraId="0C8ADB13">
      <w:r>
        <w:t>- Merge arrays using the spread operator</w:t>
      </w:r>
    </w:p>
    <w:p w14:paraId="3AF1719B">
      <w:r>
        <w:t>- Use a flag to conditionally render components</w:t>
      </w:r>
    </w:p>
    <w:p w14:paraId="79290BBC">
      <w:pPr>
        <w:pStyle w:val="2"/>
      </w:pPr>
      <w:r>
        <w:t>Hands-on Practice Summary</w:t>
      </w:r>
    </w:p>
    <w:p w14:paraId="2E7113EB">
      <w:r>
        <w:t>Built 'cricketapp' using create-react-app. Two components - ListofPlayers and IndianPlayers - are conditionally rendered based on a flag. The app demonstrates core ES6 features inside a React component.</w:t>
      </w:r>
    </w:p>
    <w:p w14:paraId="307620AA">
      <w:pPr>
        <w:pStyle w:val="2"/>
      </w:pPr>
      <w:r>
        <w:t>Code Snippets</w:t>
      </w:r>
    </w:p>
    <w:p w14:paraId="5ED630E0">
      <w:pPr>
        <w:rPr>
          <w:b/>
          <w:bCs/>
        </w:rPr>
      </w:pPr>
      <w:r>
        <w:rPr>
          <w:b/>
          <w:bCs/>
        </w:rPr>
        <w:t>App.js</w:t>
      </w:r>
    </w:p>
    <w:p w14:paraId="5B78730D">
      <w:r>
        <w:br w:type="textWrapping"/>
      </w:r>
      <w:r>
        <w:t>import React from 'react';</w:t>
      </w:r>
      <w:r>
        <w:br w:type="textWrapping"/>
      </w:r>
      <w:r>
        <w:t>import ListofPlayers from './components/ListofPlayers';</w:t>
      </w:r>
      <w:r>
        <w:br w:type="textWrapping"/>
      </w:r>
      <w:r>
        <w:t>import IndianPlayers from './components/IndianPlayers';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flag = true;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&lt;h1&gt;🏏 Cricket App&lt;/h1&gt;</w:t>
      </w:r>
      <w:r>
        <w:br w:type="textWrapping"/>
      </w:r>
      <w:r>
        <w:t xml:space="preserve">      {flag ? &lt;ListofPlayers /&gt; : &lt;IndianPlayers /&gt;}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export default App;</w:t>
      </w:r>
      <w:r>
        <w:br w:type="textWrapping"/>
      </w:r>
    </w:p>
    <w:p w14:paraId="29F6387A">
      <w:pPr>
        <w:rPr>
          <w:b/>
          <w:bCs/>
        </w:rPr>
      </w:pPr>
      <w:r>
        <w:rPr>
          <w:b/>
          <w:bCs/>
        </w:rPr>
        <w:t>ListofPlayers.js</w:t>
      </w:r>
    </w:p>
    <w:p w14:paraId="4FFF2A16">
      <w:r>
        <w:br w:type="textWrapping"/>
      </w:r>
      <w:r>
        <w:t>import React from 'react';</w:t>
      </w:r>
      <w:r>
        <w:br w:type="textWrapping"/>
      </w:r>
      <w:r>
        <w:t>const ListofPlayers = () =&gt; {</w:t>
      </w:r>
      <w:r>
        <w:br w:type="textWrapping"/>
      </w:r>
      <w:r>
        <w:t xml:space="preserve">  const players = [...];</w:t>
      </w:r>
      <w:r>
        <w:br w:type="textWrapping"/>
      </w:r>
      <w:r>
        <w:t xml:space="preserve">  const filtered = players.filter(p =&gt; p.score &lt; 70);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&lt;h2&gt;All Players&lt;/h2&gt;</w:t>
      </w:r>
      <w:r>
        <w:br w:type="textWrapping"/>
      </w:r>
      <w:r>
        <w:t xml:space="preserve">      &lt;ul&gt;{players.map((p, i) =&gt; &lt;li key={i}&gt;{p.name} - {p.score}&lt;/li&gt;)}&lt;/ul&gt;</w:t>
      </w:r>
      <w:r>
        <w:br w:type="textWrapping"/>
      </w:r>
      <w:r>
        <w:t xml:space="preserve">      &lt;h2&gt;Filtered Players&lt;/h2&gt;</w:t>
      </w:r>
      <w:r>
        <w:br w:type="textWrapping"/>
      </w:r>
      <w:r>
        <w:t xml:space="preserve">      &lt;ul&gt;{filtered.map((p, i) =&gt; &lt;li key={i}&gt;{p.name} - {p.score}&lt;/li&gt;)}&lt;/ul&gt;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t>export default ListofPlayers;</w:t>
      </w:r>
      <w:r>
        <w:br w:type="textWrapping"/>
      </w:r>
    </w:p>
    <w:p w14:paraId="383E2A8E">
      <w:pPr>
        <w:rPr>
          <w:b/>
          <w:bCs/>
        </w:rPr>
      </w:pPr>
      <w:r>
        <w:rPr>
          <w:b/>
          <w:bCs/>
        </w:rPr>
        <w:t>IndianPlayers.js</w:t>
      </w:r>
    </w:p>
    <w:p w14:paraId="44A0924C">
      <w:r>
        <w:br w:type="textWrapping"/>
      </w:r>
      <w:r>
        <w:t>import React from 'react';</w:t>
      </w:r>
      <w:r>
        <w:br w:type="textWrapping"/>
      </w:r>
      <w:r>
        <w:t>const IndianPlayers = () =&gt; {</w:t>
      </w:r>
      <w:r>
        <w:br w:type="textWrapping"/>
      </w:r>
      <w:r>
        <w:t xml:space="preserve">  const T20players = [...];</w:t>
      </w:r>
      <w:r>
        <w:br w:type="textWrapping"/>
      </w:r>
      <w:r>
        <w:t xml:space="preserve">  const RanjiPlayers = [...];</w:t>
      </w:r>
      <w:r>
        <w:br w:type="textWrapping"/>
      </w:r>
      <w:r>
        <w:t xml:space="preserve">  const allPlayers = [...T20players, ...RanjiPlayers];</w:t>
      </w:r>
      <w:r>
        <w:br w:type="textWrapping"/>
      </w:r>
      <w:r>
        <w:t xml:space="preserve">  const oddTeam = allPlayers.filter((_, i) =&gt; i % 2 === 1);</w:t>
      </w:r>
      <w:r>
        <w:br w:type="textWrapping"/>
      </w:r>
      <w:r>
        <w:t xml:space="preserve">  const evenTeam = allPlayers.filter((_, i) =&gt; i % 2 === 0);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&lt;h2&gt;Odd Team&lt;/h2&gt;</w:t>
      </w:r>
      <w:r>
        <w:br w:type="textWrapping"/>
      </w:r>
      <w:r>
        <w:t xml:space="preserve">      &lt;ul&gt;{oddTeam.map((p, i) =&gt; &lt;li key={i}&gt;{p}&lt;/li&gt;)}&lt;/ul&gt;</w:t>
      </w:r>
      <w:r>
        <w:br w:type="textWrapping"/>
      </w:r>
      <w:r>
        <w:t xml:space="preserve">      &lt;h2&gt;Even Team&lt;/h2&gt;</w:t>
      </w:r>
      <w:r>
        <w:br w:type="textWrapping"/>
      </w:r>
      <w:r>
        <w:t xml:space="preserve">      &lt;ul&gt;{evenTeam.map((p, i) =&gt; &lt;li key={i}&gt;{p}&lt;/li&gt;)}&lt;/ul&gt;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t>export default IndianPlayers;</w:t>
      </w:r>
      <w:r>
        <w:br w:type="textWrapping"/>
      </w:r>
    </w:p>
    <w:p w14:paraId="68F3889E">
      <w:pPr>
        <w:pStyle w:val="2"/>
      </w:pPr>
      <w:r>
        <w:t>Screenshot</w:t>
      </w:r>
    </w:p>
    <w:p w14:paraId="124C4B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8-03 13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315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3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8-03 13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328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20D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8-03 13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32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4C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4" name="Picture 4" descr="Screenshot 2025-08-03 13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328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C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5" name="Picture 5" descr="Screenshot 2025-08-03 13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3 1329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9B9600">
      <w:pPr>
        <w:rPr>
          <w:rFonts w:hint="default"/>
          <w:lang w:val="en-US"/>
        </w:rPr>
      </w:pPr>
    </w:p>
    <w:p w14:paraId="5E54BE86">
      <w:pPr>
        <w:pStyle w:val="2"/>
      </w:pPr>
      <w:r>
        <w:t>Conclusion</w:t>
      </w:r>
    </w:p>
    <w:p w14:paraId="37748F9D">
      <w:r>
        <w:t>This lab helped reinforce ES6 concepts and how to integrate them into React apps for cleaner, modular code.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EA70D5D"/>
    <w:rsid w:val="6A3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2025-08-03T08:43:08Z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FCC891F48B33429E869CDDB109215ED0_13</vt:lpwstr>
  </property>
</Properties>
</file>