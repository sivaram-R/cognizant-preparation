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B0BF5">
      <w:pPr>
        <w:pStyle w:val="36"/>
      </w:pPr>
      <w:r>
        <w:t>React Lab Report - BloggerApp</w:t>
      </w:r>
    </w:p>
    <w:p w14:paraId="5C31341E">
      <w:pPr>
        <w:pStyle w:val="2"/>
      </w:pPr>
      <w:r>
        <w:t>Introduction</w:t>
      </w:r>
    </w:p>
    <w:p w14:paraId="4CE65D36">
      <w:r>
        <w:t>This lab explores different ways to do conditional rendering in React and rendering lists with keys.</w:t>
      </w:r>
    </w:p>
    <w:p w14:paraId="025A2660">
      <w:pPr>
        <w:pStyle w:val="2"/>
      </w:pPr>
      <w:r>
        <w:t>Objectives and What I Learned</w:t>
      </w:r>
    </w:p>
    <w:p w14:paraId="735DFC18">
      <w:r>
        <w:t>- Render components using multiple conditional methods</w:t>
      </w:r>
    </w:p>
    <w:p w14:paraId="05C53321">
      <w:r>
        <w:t>- Use useState to toggle content views</w:t>
      </w:r>
    </w:p>
    <w:p w14:paraId="3CC11430">
      <w:r>
        <w:t>- Use map() to loop through lists of data</w:t>
      </w:r>
    </w:p>
    <w:p w14:paraId="0374351E">
      <w:r>
        <w:t>- Provide unique keys when rendering lists</w:t>
      </w:r>
    </w:p>
    <w:p w14:paraId="338FF2F0">
      <w:pPr>
        <w:pStyle w:val="2"/>
      </w:pPr>
      <w:r>
        <w:t>Hands-on Practice Summary</w:t>
      </w:r>
    </w:p>
    <w:p w14:paraId="5E56FD21">
      <w:r>
        <w:t>Built 'bloggerapp' with BookDetails, BlogDetails, and CourseDetails components. Each is rendered conditionally based on selected view using if, ternary, and &amp;&amp;.</w:t>
      </w:r>
    </w:p>
    <w:p w14:paraId="1E39E12C">
      <w:pPr>
        <w:pStyle w:val="2"/>
      </w:pPr>
      <w:r>
        <w:t>Code Snippets</w:t>
      </w:r>
    </w:p>
    <w:p w14:paraId="72D0228B">
      <w:pPr>
        <w:rPr>
          <w:b/>
          <w:bCs/>
        </w:rPr>
      </w:pPr>
      <w:r>
        <w:rPr>
          <w:b/>
          <w:bCs/>
        </w:rPr>
        <w:t>App.js</w:t>
      </w:r>
    </w:p>
    <w:p w14:paraId="50AF4A59">
      <w:r>
        <w:br w:type="textWrapping"/>
      </w:r>
      <w:r>
        <w:t>import React, { useState } from 'react';</w:t>
      </w:r>
      <w:r>
        <w:br w:type="textWrapping"/>
      </w:r>
      <w:r>
        <w:t>import BookDetails from './components/BookDetails';</w:t>
      </w:r>
      <w:r>
        <w:br w:type="textWrapping"/>
      </w:r>
      <w:r>
        <w:t>import BlogDetails from './components/BlogDetails';</w:t>
      </w:r>
      <w:r>
        <w:br w:type="textWrapping"/>
      </w:r>
      <w:r>
        <w:t>import CourseDetails from './components/CourseDetails';</w:t>
      </w:r>
      <w:r>
        <w:br w:type="textWrapping"/>
      </w:r>
      <w:r>
        <w:t>function App() {</w:t>
      </w:r>
      <w:r>
        <w:br w:type="textWrapping"/>
      </w:r>
      <w:r>
        <w:t xml:space="preserve">  const [view, setView] = useState("books");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&lt;button onClick={() =&gt; setView("books")}&gt;Books&lt;/button&gt;</w:t>
      </w:r>
      <w:r>
        <w:br w:type="textWrapping"/>
      </w:r>
      <w:r>
        <w:t xml:space="preserve">      &lt;button onClick={() =&gt; setView("blogs")}&gt;Blogs&lt;/button&gt;</w:t>
      </w:r>
      <w:r>
        <w:br w:type="textWrapping"/>
      </w:r>
      <w:r>
        <w:t xml:space="preserve">      &lt;button onClick={() =&gt; setView("courses")}&gt;Courses&lt;/button&gt;</w:t>
      </w:r>
      <w:r>
        <w:br w:type="textWrapping"/>
      </w:r>
      <w:r>
        <w:t xml:space="preserve">      {view === "books" &amp;&amp; &lt;BookDetails /&gt;}</w:t>
      </w:r>
      <w:r>
        <w:br w:type="textWrapping"/>
      </w:r>
      <w:r>
        <w:t xml:space="preserve">      {view === "blogs" ? &lt;BlogDetails /&gt; : null}</w:t>
      </w:r>
      <w:r>
        <w:br w:type="textWrapping"/>
      </w:r>
      <w:r>
        <w:t xml:space="preserve">      {view === "courses" &amp;&amp; &lt;CourseDetails /&gt;}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export default App;</w:t>
      </w:r>
      <w:r>
        <w:br w:type="textWrapping"/>
      </w:r>
    </w:p>
    <w:p w14:paraId="7A6CCCA7">
      <w:pPr>
        <w:pStyle w:val="2"/>
      </w:pPr>
      <w:r>
        <w:t>Screenshot</w:t>
      </w:r>
    </w:p>
    <w:p w14:paraId="3A7E331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5765" cy="2827020"/>
            <wp:effectExtent l="0" t="0" r="635" b="7620"/>
            <wp:docPr id="1" name="Picture 1" descr="Screenshot 2025-08-03 14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40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048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8-03 14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3 1405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A11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3" name="Picture 3" descr="Screenshot 2025-08-03 14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1405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03A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4" name="Picture 4" descr="Screenshot 2025-08-03 14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405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E9E4F7">
      <w:pPr>
        <w:pStyle w:val="2"/>
      </w:pPr>
      <w:r>
        <w:t>Conclusion</w:t>
      </w:r>
    </w:p>
    <w:p w14:paraId="4AC867AB">
      <w:r>
        <w:t>This lab gave me strong hands-on practice in rendering lists with keys and switching between views using different rendering strategies.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517563"/>
    <w:rsid w:val="5BB70707"/>
    <w:rsid w:val="744C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2025-08-03T08:49:26Z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24655FFF88F54A67A26C6D24A8CF4C94_13</vt:lpwstr>
  </property>
</Properties>
</file>