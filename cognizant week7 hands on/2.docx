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882C1">
      <w:pPr>
        <w:pStyle w:val="36"/>
      </w:pPr>
      <w:r>
        <w:t>React Lab Report - OfficeSpaceRentalApp</w:t>
      </w:r>
    </w:p>
    <w:p w14:paraId="71E585BE">
      <w:pPr>
        <w:pStyle w:val="2"/>
      </w:pPr>
      <w:r>
        <w:t>Introduction</w:t>
      </w:r>
    </w:p>
    <w:p w14:paraId="5DE79723">
      <w:r>
        <w:t>This lab explored JSX and inline styling by creating a basic office rental portal using React.</w:t>
      </w:r>
    </w:p>
    <w:p w14:paraId="73EE8B59">
      <w:pPr>
        <w:pStyle w:val="2"/>
      </w:pPr>
      <w:r>
        <w:t>Objectives and What I Learned</w:t>
      </w:r>
    </w:p>
    <w:p w14:paraId="1670EE77">
      <w:r>
        <w:t>- Use JSX syntax to define React components</w:t>
      </w:r>
    </w:p>
    <w:p w14:paraId="7ED60EF1">
      <w:r>
        <w:t>- Use inline CSS in JSX</w:t>
      </w:r>
    </w:p>
    <w:p w14:paraId="4F5E944C">
      <w:r>
        <w:t>- Use JavaScript expressions within JSX</w:t>
      </w:r>
    </w:p>
    <w:p w14:paraId="53722AB7">
      <w:r>
        <w:t>- Loop through arrays using map()</w:t>
      </w:r>
    </w:p>
    <w:p w14:paraId="26F95B90">
      <w:r>
        <w:t>- Conditionally apply styling based on data</w:t>
      </w:r>
    </w:p>
    <w:p w14:paraId="262BEDD7">
      <w:pPr>
        <w:pStyle w:val="2"/>
      </w:pPr>
      <w:r>
        <w:t>Hands-on Practice Summary</w:t>
      </w:r>
    </w:p>
    <w:p w14:paraId="649CEC17">
      <w:r>
        <w:t>Created 'officespacerentalapp' to show office listings using JSX and inline CSS. Used conditions to apply red or green text based on rent.</w:t>
      </w:r>
    </w:p>
    <w:p w14:paraId="7106E07A">
      <w:pPr>
        <w:pStyle w:val="2"/>
      </w:pPr>
      <w:r>
        <w:t>Code Snippets</w:t>
      </w:r>
    </w:p>
    <w:p w14:paraId="0607AF6D">
      <w:pPr>
        <w:rPr>
          <w:b/>
          <w:bCs/>
        </w:rPr>
      </w:pPr>
      <w:r>
        <w:rPr>
          <w:b/>
          <w:bCs/>
        </w:rPr>
        <w:t>App.js</w:t>
      </w:r>
    </w:p>
    <w:p w14:paraId="3C72576C">
      <w:r>
        <w:br w:type="textWrapping"/>
      </w:r>
      <w:r>
        <w:t>import React from 'react';</w:t>
      </w:r>
      <w:r>
        <w:br w:type="textWrapping"/>
      </w:r>
      <w:r>
        <w:t>function App() {</w:t>
      </w:r>
      <w:r>
        <w:br w:type="textWrapping"/>
      </w:r>
      <w:r>
        <w:t xml:space="preserve">  const heading = &lt;h1&gt;Office Space Rental App&lt;/h1&gt;;</w:t>
      </w:r>
      <w:r>
        <w:br w:type="textWrapping"/>
      </w:r>
      <w:r>
        <w:t xml:space="preserve">  const imageUrl = process.env.PUBLIC_URL + '/office.jpg';</w:t>
      </w:r>
      <w:r>
        <w:br w:type="textWrapping"/>
      </w:r>
      <w:r>
        <w:t xml:space="preserve">  const office = { name: "Tech Park", rent: 65000, address: "Chennai" };</w:t>
      </w:r>
      <w:r>
        <w:br w:type="textWrapping"/>
      </w:r>
      <w:r>
        <w:t xml:space="preserve">  const offices = [...];</w:t>
      </w:r>
      <w:r>
        <w:br w:type="textWrapping"/>
      </w:r>
      <w:r>
        <w:t xml:space="preserve">  return (</w:t>
      </w:r>
      <w:r>
        <w:br w:type="textWrapping"/>
      </w:r>
      <w:r>
        <w:t xml:space="preserve">    &lt;div&gt;</w:t>
      </w:r>
      <w:r>
        <w:br w:type="textWrapping"/>
      </w:r>
      <w:r>
        <w:t xml:space="preserve">      {heading}</w:t>
      </w:r>
      <w:r>
        <w:br w:type="textWrapping"/>
      </w:r>
      <w:r>
        <w:t xml:space="preserve">      &lt;img src={imageUrl} style={{ width: "600px", height: "300px" }} /&gt;</w:t>
      </w:r>
      <w:r>
        <w:br w:type="textWrapping"/>
      </w:r>
      <w:r>
        <w:t xml:space="preserve">      ...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t>export default App;</w:t>
      </w:r>
      <w:r>
        <w:br w:type="textWrapping"/>
      </w:r>
    </w:p>
    <w:p w14:paraId="278B0A96">
      <w:pPr>
        <w:pStyle w:val="2"/>
      </w:pPr>
      <w:r>
        <w:t>Screenshot</w:t>
      </w:r>
    </w:p>
    <w:p w14:paraId="1B712C1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5130" cy="2804160"/>
            <wp:effectExtent l="0" t="0" r="1270" b="0"/>
            <wp:docPr id="1" name="Picture 1" descr="Screenshot 2025-08-03 133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33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93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2" name="Picture 2" descr="Screenshot 2025-08-03 13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3 1344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A0E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6400" cy="3086100"/>
            <wp:effectExtent l="0" t="0" r="0" b="7620"/>
            <wp:docPr id="3" name="Picture 3" descr="Screenshot 2025-08-03 13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1345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5E5AF1">
      <w:pPr>
        <w:pStyle w:val="2"/>
      </w:pPr>
      <w:r>
        <w:t>Conclusion</w:t>
      </w:r>
    </w:p>
    <w:p w14:paraId="7128F095">
      <w:r>
        <w:t>This hands-on lab helped me understand JSX and inline CSS, enabling me to dynamically style content using JavaScript expressions.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F777F6"/>
    <w:rsid w:val="784B1504"/>
    <w:rsid w:val="7DE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2025-08-03T08:43:49Z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9772D2F91B8D4E7FB30504AD0CA32259_13</vt:lpwstr>
  </property>
</Properties>
</file>