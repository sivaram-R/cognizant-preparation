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997238">
      <w:pPr>
        <w:pStyle w:val="36"/>
      </w:pPr>
      <w:r>
        <w:t>React Lab Report - TicketBookingApp</w:t>
      </w:r>
    </w:p>
    <w:p w14:paraId="57F483C9">
      <w:pPr>
        <w:pStyle w:val="2"/>
      </w:pPr>
      <w:r>
        <w:t>Introduction</w:t>
      </w:r>
    </w:p>
    <w:p w14:paraId="18A9E7FC">
      <w:r>
        <w:t>This lab demonstrates conditional rendering in React by toggling views between guest and logged-in user.</w:t>
      </w:r>
    </w:p>
    <w:p w14:paraId="40FB1919">
      <w:pPr>
        <w:pStyle w:val="2"/>
      </w:pPr>
      <w:r>
        <w:t>Objectives and What I Learned</w:t>
      </w:r>
    </w:p>
    <w:p w14:paraId="7E5EE8E2">
      <w:r>
        <w:t>- Use useState to store login state</w:t>
      </w:r>
    </w:p>
    <w:p w14:paraId="7A4A00B1">
      <w:r>
        <w:t>- Render components conditionally using if, ternary, and &amp;&amp;</w:t>
      </w:r>
    </w:p>
    <w:p w14:paraId="6C21909B">
      <w:r>
        <w:t>- Toggle Login/Logout button behavior</w:t>
      </w:r>
    </w:p>
    <w:p w14:paraId="3A5FCC37">
      <w:r>
        <w:t>- Separate logic using component files</w:t>
      </w:r>
    </w:p>
    <w:p w14:paraId="38664E2C">
      <w:pPr>
        <w:pStyle w:val="2"/>
      </w:pPr>
      <w:r>
        <w:t>Hands-on Practice Summary</w:t>
      </w:r>
    </w:p>
    <w:p w14:paraId="0017E251">
      <w:r>
        <w:t>Developed 'ticketbookingapp' with Login/Logout toggle. UserPage allows booking; GuestPage shows flight details. Components are conditionally rendered.</w:t>
      </w:r>
    </w:p>
    <w:p w14:paraId="5746A4A4">
      <w:pPr>
        <w:pStyle w:val="2"/>
      </w:pPr>
      <w:r>
        <w:t>Code Snippets</w:t>
      </w:r>
    </w:p>
    <w:p w14:paraId="01E74615">
      <w:pPr>
        <w:rPr>
          <w:b/>
          <w:bCs/>
        </w:rPr>
      </w:pPr>
      <w:r>
        <w:rPr>
          <w:b/>
          <w:bCs/>
        </w:rPr>
        <w:t>App.js</w:t>
      </w:r>
    </w:p>
    <w:p w14:paraId="08455DCE">
      <w:r>
        <w:br w:type="textWrapping"/>
      </w:r>
      <w:r>
        <w:t>import React, { useState } from 'react';</w:t>
      </w:r>
      <w:r>
        <w:br w:type="textWrapping"/>
      </w:r>
      <w:r>
        <w:t>import GuestPage from './components/GuestPage';</w:t>
      </w:r>
      <w:r>
        <w:br w:type="textWrapping"/>
      </w:r>
      <w:r>
        <w:t>import UserPage from './components/UserPage';</w:t>
      </w:r>
      <w:r>
        <w:br w:type="textWrapping"/>
      </w:r>
      <w:r>
        <w:t>function App() {</w:t>
      </w:r>
      <w:r>
        <w:br w:type="textWrapping"/>
      </w:r>
      <w:r>
        <w:t xml:space="preserve">  const [isLoggedIn, setIsLoggedIn] = useState(false);</w:t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&lt;button onClick={() =&gt; setIsLoggedIn(!isLoggedIn)}&gt;</w:t>
      </w:r>
      <w:r>
        <w:br w:type="textWrapping"/>
      </w:r>
      <w:r>
        <w:t xml:space="preserve">        {isLoggedIn ? 'Logout' : 'Login'}</w:t>
      </w:r>
      <w:r>
        <w:br w:type="textWrapping"/>
      </w:r>
      <w:r>
        <w:t xml:space="preserve">      &lt;/button&gt;</w:t>
      </w:r>
      <w:r>
        <w:br w:type="textWrapping"/>
      </w:r>
      <w:r>
        <w:t xml:space="preserve">      {isLoggedIn ? &lt;UserPage /&gt; : &lt;GuestPage /&gt;}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t>export default App;</w:t>
      </w:r>
      <w:r>
        <w:br w:type="textWrapping"/>
      </w:r>
    </w:p>
    <w:p w14:paraId="2AA00493">
      <w:pPr>
        <w:rPr>
          <w:b/>
          <w:bCs/>
        </w:rPr>
      </w:pPr>
      <w:r>
        <w:rPr>
          <w:b/>
          <w:bCs/>
        </w:rPr>
        <w:t>GuestPage.js</w:t>
      </w:r>
    </w:p>
    <w:p w14:paraId="785389DE">
      <w:r>
        <w:br w:type="textWrapping"/>
      </w:r>
      <w:r>
        <w:t>import React from 'react';</w:t>
      </w:r>
      <w:r>
        <w:br w:type="textWrapping"/>
      </w:r>
      <w:r>
        <w:t>const GuestPage = () =&gt; {</w:t>
      </w:r>
      <w:r>
        <w:br w:type="textWrapping"/>
      </w:r>
      <w:r>
        <w:t xml:space="preserve">  const flights = [...];</w:t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&lt;h2&gt;</w:t>
      </w:r>
      <w:r>
        <w:rPr>
          <w:rFonts w:hint="default"/>
          <w:lang w:val="en-US"/>
        </w:rPr>
        <w:t>Please sign up</w:t>
      </w:r>
      <w:r>
        <w:t>&lt;/h2&gt;</w:t>
      </w:r>
      <w:r>
        <w:br w:type="textWrapping"/>
      </w:r>
      <w:r>
        <w:t xml:space="preserve">      &lt;ul&gt;{flights.map(f =&gt; &lt;li key={f.id}&gt;{f.name}&lt;/li&gt;)}&lt;/ul&gt;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};</w:t>
      </w:r>
      <w:r>
        <w:br w:type="textWrapping"/>
      </w:r>
      <w:r>
        <w:t>export default GuestPage;</w:t>
      </w:r>
      <w:r>
        <w:br w:type="textWrapping"/>
      </w:r>
    </w:p>
    <w:p w14:paraId="51351266">
      <w:pPr>
        <w:rPr>
          <w:b/>
          <w:bCs/>
        </w:rPr>
      </w:pPr>
      <w:r>
        <w:rPr>
          <w:b/>
          <w:bCs/>
        </w:rPr>
        <w:t>UserPage.js</w:t>
      </w:r>
    </w:p>
    <w:p w14:paraId="419246E3">
      <w:r>
        <w:br w:type="textWrapping"/>
      </w:r>
      <w:r>
        <w:t>import React from 'react';</w:t>
      </w:r>
      <w:r>
        <w:br w:type="textWrapping"/>
      </w:r>
      <w:r>
        <w:t>const UserPage = () =&gt; {</w:t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&lt;h2&gt;Welcome </w:t>
      </w:r>
      <w:r>
        <w:rPr>
          <w:rFonts w:hint="default"/>
          <w:lang w:val="en-US"/>
        </w:rPr>
        <w:t>back</w:t>
      </w:r>
      <w:r>
        <w:t>&lt;/h2&gt;</w:t>
      </w:r>
      <w:r>
        <w:br w:type="textWrapping"/>
      </w:r>
      <w:r>
        <w:t xml:space="preserve">      &lt;button&gt;Book Now&lt;/button&gt;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};</w:t>
      </w:r>
      <w:r>
        <w:br w:type="textWrapping"/>
      </w:r>
      <w:r>
        <w:t>export default UserPage;</w:t>
      </w:r>
      <w:r>
        <w:br w:type="textWrapping"/>
      </w:r>
    </w:p>
    <w:p w14:paraId="2F0F0DA0">
      <w:pPr>
        <w:pStyle w:val="2"/>
      </w:pPr>
      <w:r>
        <w:t>Screenshot</w:t>
      </w:r>
    </w:p>
    <w:p w14:paraId="5C824DF6">
      <w:pPr>
        <w:pStyle w:val="2"/>
      </w:pPr>
      <w:r>
        <w:drawing>
          <wp:inline distT="0" distB="0" distL="114300" distR="114300">
            <wp:extent cx="5472430" cy="2794000"/>
            <wp:effectExtent l="0" t="0" r="13970" b="10160"/>
            <wp:docPr id="1" name="Picture 1" descr="Screenshot 2025-08-03 135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3 1354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241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2" name="Picture 2" descr="Screenshot 2025-08-03 135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03 1356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175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3" name="Picture 3" descr="Screenshot 2025-08-03 135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03 1359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32A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4" name="Picture 4" descr="Screenshot 2025-08-03 135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03 1359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DE4D7F">
      <w:pPr>
        <w:pStyle w:val="2"/>
      </w:pPr>
      <w:r>
        <w:t>Conclusion</w:t>
      </w:r>
    </w:p>
    <w:p w14:paraId="3DCFC74D">
      <w:r>
        <w:t>This hands-on helped me practice conditional rendering and component separation based on app state.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08E6EEA"/>
    <w:rsid w:val="33C02D2F"/>
    <w:rsid w:val="594D5D0E"/>
    <w:rsid w:val="62C024D6"/>
    <w:rsid w:val="730C7ECF"/>
    <w:rsid w:val="7689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2025-08-03T08:46:35Z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DE74A320749E499DAA78F701F265FB57_13</vt:lpwstr>
  </property>
</Properties>
</file>