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88E69">
      <w:pPr>
        <w:pStyle w:val="36"/>
      </w:pPr>
      <w:r>
        <w:t xml:space="preserve">Advanced SQL Exercise – Ranking and Window Functions </w:t>
      </w:r>
    </w:p>
    <w:p w14:paraId="78FD410C">
      <w:pPr>
        <w:pStyle w:val="2"/>
      </w:pPr>
      <w:r>
        <w:t xml:space="preserve"> What I Learned</w:t>
      </w:r>
    </w:p>
    <w:p w14:paraId="67B569C3">
      <w:r>
        <w:t xml:space="preserve">This exercise focused on mastering SQL Window Functions using SQLite inside Visual Studio Code. </w:t>
      </w:r>
      <w:r>
        <w:br w:type="textWrapping"/>
      </w:r>
      <w:r>
        <w:t>I learned to use ROW_NUMBER(), RANK(), and DENSE_RANK() with PARTITION BY and ORDER BY clauses to rank products within categories.</w:t>
      </w:r>
      <w:r>
        <w:br w:type="textWrapping"/>
      </w:r>
      <w:r>
        <w:t>I also learned how to configure VS Code to work with SQLite effectively, including resolving locking issues and extension setup.</w:t>
      </w:r>
    </w:p>
    <w:p w14:paraId="62EF15DA">
      <w:pPr>
        <w:pStyle w:val="2"/>
      </w:pPr>
      <w:r>
        <w:t xml:space="preserve"> Tools Used</w:t>
      </w:r>
    </w:p>
    <w:p w14:paraId="0C3FC03C">
      <w:r>
        <w:br w:type="textWrapping"/>
      </w:r>
      <w:r>
        <w:t>- Visual Studio Code (VS Code)</w:t>
      </w:r>
      <w:r>
        <w:br w:type="textWrapping"/>
      </w:r>
      <w:r>
        <w:t>- SQLite Extension (Alex Covizzi)</w:t>
      </w:r>
      <w:r>
        <w:br w:type="textWrapping"/>
      </w:r>
      <w:r>
        <w:t>- retail.db SQLite database</w:t>
      </w:r>
      <w:r>
        <w:br w:type="textWrapping"/>
      </w:r>
      <w:r>
        <w:t>- setup.sql and ranking.sql scripts</w:t>
      </w:r>
      <w:r>
        <w:br w:type="textWrapping"/>
      </w:r>
    </w:p>
    <w:p w14:paraId="57A0C73D">
      <w:pPr>
        <w:pStyle w:val="3"/>
      </w:pPr>
      <w:r>
        <w:t xml:space="preserve"> Screenshot: setup.sql – Table Creation &amp; Data Insertion</w:t>
      </w:r>
    </w:p>
    <w:p w14:paraId="03B73F1B"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EAAF">
      <w:pPr>
        <w:pStyle w:val="3"/>
      </w:pPr>
      <w:r>
        <w:t xml:space="preserve"> Screenshot: ranking.sql – Query with ROW_NUMBER, RANK, DENSE_RANK</w:t>
      </w:r>
    </w:p>
    <w:p w14:paraId="401E6540">
      <w:r>
        <w:drawing>
          <wp:inline distT="0" distB="0" distL="114300" distR="114300">
            <wp:extent cx="5486400" cy="30861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8368">
      <w:pPr>
        <w:pStyle w:val="3"/>
      </w:pPr>
      <w:r>
        <w:t xml:space="preserve"> Screenshot: Query Outputs in SQLite Explorer</w:t>
      </w:r>
    </w:p>
    <w:p w14:paraId="7FE50EB2">
      <w:r>
        <w:drawing>
          <wp:inline distT="0" distB="0" distL="114300" distR="114300">
            <wp:extent cx="5486400" cy="30861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4945">
      <w:pPr>
        <w:pStyle w:val="2"/>
      </w:pPr>
      <w:bookmarkStart w:id="0" w:name="_GoBack"/>
      <w:bookmarkEnd w:id="0"/>
      <w:r>
        <w:t xml:space="preserve"> SQL Queries Used</w:t>
      </w:r>
    </w:p>
    <w:p w14:paraId="24CA3B2F">
      <w:r>
        <w:br w:type="textWrapping"/>
      </w:r>
      <w:r>
        <w:t>-- Create table and insert products</w:t>
      </w:r>
      <w:r>
        <w:br w:type="textWrapping"/>
      </w:r>
      <w:r>
        <w:t>DROP TABLE IF EXISTS Products;</w:t>
      </w:r>
      <w:r>
        <w:br w:type="textWrapping"/>
      </w:r>
      <w:r>
        <w:t>CREATE TABLE Products (</w:t>
      </w:r>
      <w:r>
        <w:br w:type="textWrapping"/>
      </w:r>
      <w:r>
        <w:t xml:space="preserve">    ProductID INTEGER PRIMARY KEY,</w:t>
      </w:r>
      <w:r>
        <w:br w:type="textWrapping"/>
      </w:r>
      <w:r>
        <w:t xml:space="preserve">    ProductName TEXT,</w:t>
      </w:r>
      <w:r>
        <w:br w:type="textWrapping"/>
      </w:r>
      <w:r>
        <w:t xml:space="preserve">    Category TEXT,</w:t>
      </w:r>
      <w:r>
        <w:br w:type="textWrapping"/>
      </w:r>
      <w:r>
        <w:t xml:space="preserve">    Price REAL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INSERT INTO Products (ProductName, Category, Price) VALUES</w:t>
      </w:r>
      <w:r>
        <w:br w:type="textWrapping"/>
      </w:r>
      <w:r>
        <w:t>('iPhone', 'Electronics', 999.99),</w:t>
      </w:r>
      <w:r>
        <w:br w:type="textWrapping"/>
      </w:r>
      <w:r>
        <w:t>('Samsung TV', 'Electronics', 799.99),</w:t>
      </w:r>
      <w:r>
        <w:br w:type="textWrapping"/>
      </w:r>
      <w:r>
        <w:t>('MacBook Pro', 'Electronics', 1999.99),</w:t>
      </w:r>
      <w:r>
        <w:br w:type="textWrapping"/>
      </w:r>
      <w:r>
        <w:t>('JBL Speaker', 'Electronics', 249.99),</w:t>
      </w:r>
      <w:r>
        <w:br w:type="textWrapping"/>
      </w:r>
      <w:r>
        <w:t>('Office Chair', 'Furniture', 199.99),</w:t>
      </w:r>
      <w:r>
        <w:br w:type="textWrapping"/>
      </w:r>
      <w:r>
        <w:t>('Desk', 'Furniture', 299.99),</w:t>
      </w:r>
      <w:r>
        <w:br w:type="textWrapping"/>
      </w:r>
      <w:r>
        <w:t>('Couch', 'Furniture', 499.99),</w:t>
      </w:r>
      <w:r>
        <w:br w:type="textWrapping"/>
      </w:r>
      <w:r>
        <w:t>('Bookshelf', 'Furniture', 199.99),</w:t>
      </w:r>
      <w:r>
        <w:br w:type="textWrapping"/>
      </w:r>
      <w:r>
        <w:t>('Blender', 'Kitchen', 99.99),</w:t>
      </w:r>
      <w:r>
        <w:br w:type="textWrapping"/>
      </w:r>
      <w:r>
        <w:t>('Microwave', 'Kitchen', 199.99),</w:t>
      </w:r>
      <w:r>
        <w:br w:type="textWrapping"/>
      </w:r>
      <w:r>
        <w:t>('Toaster', 'Kitchen', 99.99);</w:t>
      </w:r>
      <w:r>
        <w:br w:type="textWrapping"/>
      </w:r>
    </w:p>
    <w:p w14:paraId="62BC3BF4">
      <w:r>
        <w:br w:type="textWrapping"/>
      </w:r>
      <w:r>
        <w:t>-- ROW_NUMBER(): Top 3 per category</w:t>
      </w:r>
      <w:r>
        <w:br w:type="textWrapping"/>
      </w:r>
      <w:r>
        <w:t>SELECT *</w:t>
      </w:r>
      <w:r>
        <w:br w:type="textWrapping"/>
      </w:r>
      <w:r>
        <w:t>FROM (</w:t>
      </w:r>
      <w:r>
        <w:br w:type="textWrapping"/>
      </w:r>
      <w:r>
        <w:t xml:space="preserve">    SELECT *,</w:t>
      </w:r>
      <w:r>
        <w:br w:type="textWrapping"/>
      </w:r>
      <w:r>
        <w:t xml:space="preserve">           ROW_NUMBER() OVER (PARTITION BY Category ORDER BY Price DESC) AS RowNum</w:t>
      </w:r>
      <w:r>
        <w:br w:type="textWrapping"/>
      </w:r>
      <w:r>
        <w:t xml:space="preserve">    FROM Products</w:t>
      </w:r>
      <w:r>
        <w:br w:type="textWrapping"/>
      </w:r>
      <w:r>
        <w:t>)</w:t>
      </w:r>
      <w:r>
        <w:br w:type="textWrapping"/>
      </w:r>
      <w:r>
        <w:t>WHERE RowNum &lt;= 3;</w:t>
      </w:r>
      <w:r>
        <w:br w:type="textWrapping"/>
      </w:r>
    </w:p>
    <w:p w14:paraId="4C2C1AA2">
      <w:r>
        <w:br w:type="textWrapping"/>
      </w:r>
      <w:r>
        <w:t>-- RANK()</w:t>
      </w:r>
      <w:r>
        <w:br w:type="textWrapping"/>
      </w:r>
      <w:r>
        <w:t>SELECT *,</w:t>
      </w:r>
      <w:r>
        <w:br w:type="textWrapping"/>
      </w:r>
      <w:r>
        <w:t xml:space="preserve">       RANK() OVER (PARTITION BY Category ORDER BY Price DESC) AS RankNum</w:t>
      </w:r>
      <w:r>
        <w:br w:type="textWrapping"/>
      </w:r>
      <w:r>
        <w:t>FROM Products;</w:t>
      </w:r>
      <w:r>
        <w:br w:type="textWrapping"/>
      </w:r>
    </w:p>
    <w:p w14:paraId="2BCD686E">
      <w:r>
        <w:br w:type="textWrapping"/>
      </w:r>
      <w:r>
        <w:t>-- DENSE_RANK()</w:t>
      </w:r>
      <w:r>
        <w:br w:type="textWrapping"/>
      </w:r>
      <w:r>
        <w:t>SELECT *,</w:t>
      </w:r>
      <w:r>
        <w:br w:type="textWrapping"/>
      </w:r>
      <w:r>
        <w:t xml:space="preserve">       DENSE_RANK() OVER (PARTITION BY Category ORDER BY Price DESC) AS DenseRank</w:t>
      </w:r>
      <w:r>
        <w:br w:type="textWrapping"/>
      </w:r>
      <w:r>
        <w:t>FROM Products;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2473D6"/>
    <w:rsid w:val="3AA7610E"/>
    <w:rsid w:val="7210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2025-06-29T16:18:10Z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129BE494DF774703B934FF19CF17B3B4_13</vt:lpwstr>
  </property>
</Properties>
</file>