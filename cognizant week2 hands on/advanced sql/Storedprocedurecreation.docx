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5333B">
      <w:pPr>
        <w:pStyle w:val="2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SQL Exercise – Create a Stored Procedure</w:t>
      </w:r>
    </w:p>
    <w:bookmarkEnd w:id="0"/>
    <w:p w14:paraId="69D8F0FA">
      <w:pPr>
        <w:pStyle w:val="3"/>
      </w:pPr>
      <w:r>
        <w:t xml:space="preserve"> Objective</w:t>
      </w:r>
    </w:p>
    <w:p w14:paraId="799C3A14">
      <w:r>
        <w:t>To create a stored procedure that inserts a new employee into the Employees table.</w:t>
      </w:r>
    </w:p>
    <w:p w14:paraId="3782313B">
      <w:pPr>
        <w:pStyle w:val="3"/>
      </w:pPr>
      <w:r>
        <w:t xml:space="preserve"> Database Schema</w:t>
      </w:r>
    </w:p>
    <w:p w14:paraId="328A113C">
      <w:r>
        <w:br w:type="textWrapping"/>
      </w:r>
      <w:r>
        <w:t>Departments Table:</w:t>
      </w:r>
      <w:r>
        <w:br w:type="textWrapping"/>
      </w:r>
      <w:r>
        <w:t>CREATE TABLE Departments (</w:t>
      </w:r>
      <w:r>
        <w:br w:type="textWrapping"/>
      </w:r>
      <w:r>
        <w:t xml:space="preserve">    DepartmentID INT PRIMARY KEY,</w:t>
      </w:r>
      <w:r>
        <w:br w:type="textWrapping"/>
      </w:r>
      <w:r>
        <w:t xml:space="preserve">    DepartmentName VARCHAR(100)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Employees Table:</w:t>
      </w:r>
      <w:r>
        <w:br w:type="textWrapping"/>
      </w:r>
      <w:r>
        <w:t>CREATE TABLE Employees (</w:t>
      </w:r>
      <w:r>
        <w:br w:type="textWrapping"/>
      </w:r>
      <w:r>
        <w:t xml:space="preserve">    EmployeeID INT PRIMARY KEY,</w:t>
      </w:r>
      <w:r>
        <w:br w:type="textWrapping"/>
      </w:r>
      <w:r>
        <w:t xml:space="preserve">    FirstName VARCHAR(50),</w:t>
      </w:r>
      <w:r>
        <w:br w:type="textWrapping"/>
      </w:r>
      <w:r>
        <w:t xml:space="preserve">    LastName VARCHAR(50),</w:t>
      </w:r>
      <w:r>
        <w:br w:type="textWrapping"/>
      </w:r>
      <w:r>
        <w:t xml:space="preserve">    DepartmentID INT FOREIGN KEY REFERENCES Departments(DepartmentID),</w:t>
      </w:r>
      <w:r>
        <w:br w:type="textWrapping"/>
      </w:r>
      <w:r>
        <w:t xml:space="preserve">    Salary DECIMAL(10,2),</w:t>
      </w:r>
      <w:r>
        <w:br w:type="textWrapping"/>
      </w:r>
      <w:r>
        <w:t xml:space="preserve">    JoinDate DATE</w:t>
      </w:r>
      <w:r>
        <w:br w:type="textWrapping"/>
      </w:r>
      <w:r>
        <w:t>);</w:t>
      </w:r>
      <w:r>
        <w:br w:type="textWrapping"/>
      </w:r>
    </w:p>
    <w:p w14:paraId="47C1B372">
      <w:pPr>
        <w:pStyle w:val="3"/>
      </w:pPr>
      <w:r>
        <w:t xml:space="preserve"> Sample Data</w:t>
      </w:r>
    </w:p>
    <w:p w14:paraId="2CDD3198">
      <w:r>
        <w:br w:type="textWrapping"/>
      </w:r>
      <w:r>
        <w:t xml:space="preserve">INSERT INTO Departments (DepartmentID, DepartmentName) VALUES </w:t>
      </w:r>
      <w:r>
        <w:br w:type="textWrapping"/>
      </w:r>
      <w:r>
        <w:t>(1, 'HR'), (2, 'Finance'), (3, 'IT'), (4, 'Marketing');</w:t>
      </w:r>
      <w:r>
        <w:br w:type="textWrapping"/>
      </w:r>
      <w:r>
        <w:br w:type="textWrapping"/>
      </w:r>
      <w:r>
        <w:t xml:space="preserve">INSERT INTO Employees (EmployeeID, FirstName, LastName, DepartmentID, Salary, JoinDate) VALUES </w:t>
      </w:r>
      <w:r>
        <w:br w:type="textWrapping"/>
      </w:r>
      <w:r>
        <w:t xml:space="preserve">(1, 'John', 'Doe', 1, 5000.00, '2020-01-15'), </w:t>
      </w:r>
      <w:r>
        <w:br w:type="textWrapping"/>
      </w:r>
      <w:r>
        <w:t>(2, 'Jane', 'Smith', 2, 6000.00, '2019-03-22'),</w:t>
      </w:r>
      <w:r>
        <w:br w:type="textWrapping"/>
      </w:r>
      <w:r>
        <w:t xml:space="preserve">(3, 'Michael', 'Johnson', 3, 7000.00, '2018-07-30'), </w:t>
      </w:r>
      <w:r>
        <w:br w:type="textWrapping"/>
      </w:r>
      <w:r>
        <w:t>(4, 'Emily', 'Davis', 4, 5500.00, '2021-11-05');</w:t>
      </w:r>
      <w:r>
        <w:br w:type="textWrapping"/>
      </w:r>
    </w:p>
    <w:p w14:paraId="7627ECDA">
      <w:pPr>
        <w:pStyle w:val="3"/>
      </w:pPr>
      <w:r>
        <w:t xml:space="preserve"> Task</w:t>
      </w:r>
    </w:p>
    <w:p w14:paraId="5379D2F1">
      <w:r>
        <w:br w:type="textWrapping"/>
      </w:r>
      <w:r>
        <w:t>Create a stored procedure named sp_InsertEmployee with the following parameters:</w:t>
      </w:r>
      <w:r>
        <w:br w:type="textWrapping"/>
      </w:r>
      <w:r>
        <w:t>@FirstName VARCHAR(50),</w:t>
      </w:r>
      <w:r>
        <w:br w:type="textWrapping"/>
      </w:r>
      <w:r>
        <w:t>@LastName VARCHAR(50),</w:t>
      </w:r>
      <w:r>
        <w:br w:type="textWrapping"/>
      </w:r>
      <w:r>
        <w:t>@DepartmentID INT,</w:t>
      </w:r>
      <w:r>
        <w:br w:type="textWrapping"/>
      </w:r>
      <w:r>
        <w:t>@Salary DECIMAL(10,2),</w:t>
      </w:r>
      <w:r>
        <w:br w:type="textWrapping"/>
      </w:r>
      <w:r>
        <w:t>@JoinDate DATE</w:t>
      </w:r>
      <w:r>
        <w:br w:type="textWrapping"/>
      </w:r>
    </w:p>
    <w:p w14:paraId="27920AC0">
      <w:pPr>
        <w:pStyle w:val="3"/>
      </w:pPr>
      <w:r>
        <w:t xml:space="preserve"> Stored Procedure Code (Simulated)</w:t>
      </w:r>
    </w:p>
    <w:p w14:paraId="0B979877">
      <w:r>
        <w:br w:type="textWrapping"/>
      </w:r>
      <w:r>
        <w:t xml:space="preserve">CREATE PROCEDURE sp_InsertEmployee </w:t>
      </w:r>
      <w:r>
        <w:br w:type="textWrapping"/>
      </w:r>
      <w:r>
        <w:t xml:space="preserve">    @FirstName VARCHAR(50),</w:t>
      </w:r>
      <w:r>
        <w:br w:type="textWrapping"/>
      </w:r>
      <w:r>
        <w:t xml:space="preserve">    @LastName VARCHAR(50),</w:t>
      </w:r>
      <w:r>
        <w:br w:type="textWrapping"/>
      </w:r>
      <w:r>
        <w:t xml:space="preserve">    @DepartmentID INT,</w:t>
      </w:r>
      <w:r>
        <w:br w:type="textWrapping"/>
      </w:r>
      <w:r>
        <w:t xml:space="preserve">    @Salary DECIMAL(10,2),</w:t>
      </w:r>
      <w:r>
        <w:br w:type="textWrapping"/>
      </w:r>
      <w:r>
        <w:t xml:space="preserve">    @JoinDate DATE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INSERT INTO Employees (FirstName, LastName, DepartmentID, Salary, JoinDate)</w:t>
      </w:r>
      <w:r>
        <w:br w:type="textWrapping"/>
      </w:r>
      <w:r>
        <w:t xml:space="preserve">    VALUES (@FirstName, @LastName, @DepartmentID, @Salary, @JoinDate);</w:t>
      </w:r>
      <w:r>
        <w:br w:type="textWrapping"/>
      </w:r>
      <w:r>
        <w:t>END;</w:t>
      </w:r>
      <w:r>
        <w:br w:type="textWrapping"/>
      </w:r>
    </w:p>
    <w:p w14:paraId="5379611D">
      <w:pPr>
        <w:pStyle w:val="3"/>
      </w:pPr>
      <w:r>
        <w:t xml:space="preserve"> Output Screenshot Placeholder</w:t>
      </w:r>
    </w:p>
    <w:p w14:paraId="2D9B75F2">
      <w:r>
        <w:drawing>
          <wp:inline distT="0" distB="0" distL="114300" distR="114300">
            <wp:extent cx="5480685" cy="271399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482590" cy="210820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C334F4"/>
    <w:rsid w:val="2E605140"/>
    <w:rsid w:val="3E53120E"/>
    <w:rsid w:val="52C164D5"/>
    <w:rsid w:val="62AD2EA6"/>
    <w:rsid w:val="77A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2025-06-29T16:50:29Z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C15FA31A879E44B184F80CBB8A46D463_13</vt:lpwstr>
  </property>
</Properties>
</file>