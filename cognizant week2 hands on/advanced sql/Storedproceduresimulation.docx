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E0D56">
      <w:pPr>
        <w:pStyle w:val="36"/>
      </w:pPr>
      <w:r>
        <w:t>Count Employees in Department</w:t>
      </w:r>
    </w:p>
    <w:p w14:paraId="5AAAFF5F">
      <w:pPr>
        <w:pStyle w:val="2"/>
      </w:pPr>
      <w:bookmarkStart w:id="0" w:name="_GoBack"/>
      <w:bookmarkEnd w:id="0"/>
      <w:r>
        <w:t>Objective</w:t>
      </w:r>
    </w:p>
    <w:p w14:paraId="43D7EB9B">
      <w:r>
        <w:t>Simulate a stored procedure to count the number of employees in a department using SQLite.</w:t>
      </w:r>
    </w:p>
    <w:p w14:paraId="2FDCB4F0">
      <w:pPr>
        <w:pStyle w:val="2"/>
      </w:pPr>
      <w:r>
        <w:t>Database Schema</w:t>
      </w:r>
    </w:p>
    <w:p w14:paraId="6366A530">
      <w:r>
        <w:br w:type="textWrapping"/>
      </w:r>
      <w:r>
        <w:t>Departments:</w:t>
      </w:r>
      <w:r>
        <w:br w:type="textWrapping"/>
      </w:r>
      <w:r>
        <w:t>CREATE TABLE Departments (</w:t>
      </w:r>
      <w:r>
        <w:br w:type="textWrapping"/>
      </w:r>
      <w:r>
        <w:t xml:space="preserve">    DepartmentID INT PRIMARY KEY,</w:t>
      </w:r>
      <w:r>
        <w:br w:type="textWrapping"/>
      </w:r>
      <w:r>
        <w:t xml:space="preserve">    DepartmentName VARCHAR(100)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Employees:</w:t>
      </w:r>
      <w:r>
        <w:br w:type="textWrapping"/>
      </w:r>
      <w:r>
        <w:t>CREATE TABLE Employees (</w:t>
      </w:r>
      <w:r>
        <w:br w:type="textWrapping"/>
      </w:r>
      <w:r>
        <w:t xml:space="preserve">    EmployeeID INT PRIMARY KEY,</w:t>
      </w:r>
      <w:r>
        <w:br w:type="textWrapping"/>
      </w:r>
      <w:r>
        <w:t xml:space="preserve">    FirstName VARCHAR(50),</w:t>
      </w:r>
      <w:r>
        <w:br w:type="textWrapping"/>
      </w:r>
      <w:r>
        <w:t xml:space="preserve">    LastName VARCHAR(50),</w:t>
      </w:r>
      <w:r>
        <w:br w:type="textWrapping"/>
      </w:r>
      <w:r>
        <w:t xml:space="preserve">    DepartmentID INT,</w:t>
      </w:r>
      <w:r>
        <w:br w:type="textWrapping"/>
      </w:r>
      <w:r>
        <w:t xml:space="preserve">    Salary DECIMAL(10,2),</w:t>
      </w:r>
      <w:r>
        <w:br w:type="textWrapping"/>
      </w:r>
      <w:r>
        <w:t xml:space="preserve">    JoinDate DATE,</w:t>
      </w:r>
      <w:r>
        <w:br w:type="textWrapping"/>
      </w:r>
      <w:r>
        <w:t xml:space="preserve">    FOREIGN KEY (DepartmentID) REFERENCES Departments(DepartmentID)</w:t>
      </w:r>
      <w:r>
        <w:br w:type="textWrapping"/>
      </w:r>
      <w:r>
        <w:t>);</w:t>
      </w:r>
      <w:r>
        <w:br w:type="textWrapping"/>
      </w:r>
    </w:p>
    <w:p w14:paraId="1098DCE3">
      <w:pPr>
        <w:pStyle w:val="2"/>
      </w:pPr>
      <w:r>
        <w:t>Sample Data</w:t>
      </w:r>
    </w:p>
    <w:p w14:paraId="2F2D0648">
      <w:r>
        <w:br w:type="textWrapping"/>
      </w:r>
      <w:r>
        <w:t>INSERT INTO Departments VALUES</w:t>
      </w:r>
      <w:r>
        <w:br w:type="textWrapping"/>
      </w:r>
      <w:r>
        <w:t>(1, 'HR'), (2, 'Finance'), (3, 'IT'), (4, 'Marketing');</w:t>
      </w:r>
      <w:r>
        <w:br w:type="textWrapping"/>
      </w:r>
      <w:r>
        <w:br w:type="textWrapping"/>
      </w:r>
      <w:r>
        <w:t>INSERT INTO Employees VALUES</w:t>
      </w:r>
      <w:r>
        <w:br w:type="textWrapping"/>
      </w:r>
      <w:r>
        <w:t>(1, 'John', 'Doe', 1, 5000.00, '2020-01-15'),</w:t>
      </w:r>
      <w:r>
        <w:br w:type="textWrapping"/>
      </w:r>
      <w:r>
        <w:t>(2, 'Jane', 'Smith', 2, 6000.00, '2019-03-22'),</w:t>
      </w:r>
      <w:r>
        <w:br w:type="textWrapping"/>
      </w:r>
      <w:r>
        <w:t>(3, 'Michael', 'Johnson', 3, 7000.00, '2018-07-30'),</w:t>
      </w:r>
      <w:r>
        <w:br w:type="textWrapping"/>
      </w:r>
      <w:r>
        <w:t>(4, 'Emily', 'Davis', 4, 5500.00, '2021-11-05');</w:t>
      </w:r>
      <w:r>
        <w:br w:type="textWrapping"/>
      </w:r>
    </w:p>
    <w:p w14:paraId="3B5ECC48">
      <w:pPr>
        <w:pStyle w:val="2"/>
      </w:pPr>
      <w:r>
        <w:t>Simulated Stored Procedure Logic</w:t>
      </w:r>
    </w:p>
    <w:p w14:paraId="5B414F9E">
      <w:r>
        <w:t>SQLite does not support stored procedures directly, so we use a query with a WHERE clause to simulate it.</w:t>
      </w:r>
    </w:p>
    <w:p w14:paraId="62C4D7DE">
      <w:r>
        <w:br w:type="textWrapping"/>
      </w:r>
      <w:r>
        <w:t xml:space="preserve">SELECT </w:t>
      </w:r>
      <w:r>
        <w:br w:type="textWrapping"/>
      </w:r>
      <w:r>
        <w:t xml:space="preserve">    D.DepartmentName,</w:t>
      </w:r>
      <w:r>
        <w:br w:type="textWrapping"/>
      </w:r>
      <w:r>
        <w:t xml:space="preserve">    COUNT(E.EmployeeID) AS TotalEmployees</w:t>
      </w:r>
      <w:r>
        <w:br w:type="textWrapping"/>
      </w:r>
      <w:r>
        <w:t xml:space="preserve">FROM </w:t>
      </w:r>
      <w:r>
        <w:br w:type="textWrapping"/>
      </w:r>
      <w:r>
        <w:t xml:space="preserve">    Employees E</w:t>
      </w:r>
      <w:r>
        <w:br w:type="textWrapping"/>
      </w:r>
      <w:r>
        <w:t xml:space="preserve">JOIN </w:t>
      </w:r>
      <w:r>
        <w:br w:type="textWrapping"/>
      </w:r>
      <w:r>
        <w:t xml:space="preserve">    Departments D ON E.DepartmentID = D.DepartmentID</w:t>
      </w:r>
      <w:r>
        <w:br w:type="textWrapping"/>
      </w:r>
      <w:r>
        <w:t xml:space="preserve">WHERE </w:t>
      </w:r>
      <w:r>
        <w:br w:type="textWrapping"/>
      </w:r>
      <w:r>
        <w:t xml:space="preserve">    D.DepartmentID = 3 -- Change this value to test other departments</w:t>
      </w:r>
      <w:r>
        <w:br w:type="textWrapping"/>
      </w:r>
      <w:r>
        <w:t xml:space="preserve">GROUP BY </w:t>
      </w:r>
      <w:r>
        <w:br w:type="textWrapping"/>
      </w:r>
      <w:r>
        <w:t xml:space="preserve">    D.DepartmentName;</w:t>
      </w:r>
      <w:r>
        <w:br w:type="textWrapping"/>
      </w:r>
    </w:p>
    <w:p w14:paraId="2D119935">
      <w:pPr>
        <w:pStyle w:val="2"/>
      </w:pPr>
      <w:r>
        <w:t>Output (Screenshot)</w:t>
      </w:r>
    </w:p>
    <w:p w14:paraId="2B16F497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3D1D">
      <w:pPr>
        <w:pStyle w:val="2"/>
      </w:pPr>
      <w:r>
        <w:t>Conclusion</w:t>
      </w:r>
    </w:p>
    <w:p w14:paraId="524B122C">
      <w:r>
        <w:t>Although SQLite does not support stored procedures, we achieved the functionality using standard SQL queries.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1617C1"/>
    <w:rsid w:val="34C865A9"/>
    <w:rsid w:val="6ABB3E08"/>
    <w:rsid w:val="783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2025-06-29T16:50:21Z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24FA4983656C474FB9E3AC0DBEA14FCF_13</vt:lpwstr>
  </property>
</Properties>
</file>