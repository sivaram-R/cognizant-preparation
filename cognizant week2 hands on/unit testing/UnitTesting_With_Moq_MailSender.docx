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0D7DB9">
      <w:pPr>
        <w:pStyle w:val="36"/>
        <w:rPr>
          <w:rFonts w:hint="default" w:ascii="Calibri" w:hAnsi="Calibri" w:cs="Calibri"/>
          <w:sz w:val="40"/>
          <w:szCs w:val="40"/>
        </w:rPr>
      </w:pPr>
      <w:bookmarkStart w:id="0" w:name="_GoBack"/>
      <w:r>
        <w:rPr>
          <w:rFonts w:hint="default" w:ascii="Calibri" w:hAnsi="Calibri" w:cs="Calibri"/>
          <w:sz w:val="40"/>
          <w:szCs w:val="40"/>
        </w:rPr>
        <w:t>Unit Testing</w:t>
      </w:r>
      <w:bookmarkEnd w:id="0"/>
      <w:r>
        <w:rPr>
          <w:rFonts w:hint="default" w:ascii="Calibri" w:hAnsi="Calibri" w:cs="Calibri"/>
          <w:sz w:val="40"/>
          <w:szCs w:val="40"/>
        </w:rPr>
        <w:t xml:space="preserve"> with Moq – Mocking External Dependencies</w:t>
      </w:r>
    </w:p>
    <w:p w14:paraId="587D7F2D">
      <w:pPr>
        <w:pStyle w:val="2"/>
      </w:pPr>
      <w:r>
        <w:t>I Learned This</w:t>
      </w:r>
    </w:p>
    <w:p w14:paraId="26DA92E4">
      <w:r>
        <w:br w:type="textWrapping"/>
      </w:r>
      <w:r>
        <w:t>In this exercise, I learned how to write unit tests using NUnit and Moq to isolate and mock external dependencies.</w:t>
      </w:r>
      <w:r>
        <w:br w:type="textWrapping"/>
      </w:r>
      <w:r>
        <w:t xml:space="preserve">The scenario involved sending email through a `MailSender` class. Instead of triggering real emails, I used mocking </w:t>
      </w:r>
      <w:r>
        <w:br w:type="textWrapping"/>
      </w:r>
      <w:r>
        <w:t>to simulate the behavior of the mail server, thus ensuring the test runs quickly and reliably.</w:t>
      </w:r>
      <w:r>
        <w:br w:type="textWrapping"/>
      </w:r>
    </w:p>
    <w:p w14:paraId="28585789">
      <w:pPr>
        <w:pStyle w:val="2"/>
      </w:pPr>
      <w:r>
        <w:t>Objectives Covered</w:t>
      </w:r>
    </w:p>
    <w:p w14:paraId="1CB9E813">
      <w:r>
        <w:br w:type="textWrapping"/>
      </w:r>
      <w:r>
        <w:t>• Understand the meaning and use of mocking in Unit Testing.</w:t>
      </w:r>
      <w:r>
        <w:br w:type="textWrapping"/>
      </w:r>
      <w:r>
        <w:br w:type="textWrapping"/>
      </w:r>
      <w:r>
        <w:t>• Use Dependency Injection (DI) to create testable classes.</w:t>
      </w:r>
      <w:r>
        <w:br w:type="textWrapping"/>
      </w:r>
      <w:r>
        <w:br w:type="textWrapping"/>
      </w:r>
      <w:r>
        <w:t>• Create mock objects for classes that depend on external systems like SMTP.</w:t>
      </w:r>
      <w:r>
        <w:br w:type="textWrapping"/>
      </w:r>
      <w:r>
        <w:br w:type="textWrapping"/>
      </w:r>
      <w:r>
        <w:t>• Use NUnit `[TestFixture]`, `[OneTimeSetUp]`, `[TestCase]` attributes.</w:t>
      </w:r>
      <w:r>
        <w:br w:type="textWrapping"/>
      </w:r>
      <w:r>
        <w:br w:type="textWrapping"/>
      </w:r>
      <w:r>
        <w:t>• Write unit tests using Moq to simulate dependency behavior.</w:t>
      </w:r>
      <w:r>
        <w:br w:type="textWrapping"/>
      </w:r>
    </w:p>
    <w:p w14:paraId="27D14270">
      <w:pPr>
        <w:pStyle w:val="3"/>
      </w:pPr>
      <w:r>
        <w:t>MailSender.cs (Library Code)</w:t>
      </w:r>
    </w:p>
    <w:p w14:paraId="415219A8">
      <w:r>
        <w:br w:type="textWrapping"/>
      </w:r>
      <w:r>
        <w:t>• Defines `IMailSender` interface and `MailSender` class that sends an email.</w:t>
      </w:r>
      <w:r>
        <w:br w:type="textWrapping"/>
      </w:r>
      <w:r>
        <w:br w:type="textWrapping"/>
      </w:r>
      <w:r>
        <w:t>• Contains `CustomerComm` class which is the testable unit, depending on IMailSender.</w:t>
      </w:r>
      <w:r>
        <w:br w:type="textWrapping"/>
      </w:r>
    </w:p>
    <w:p w14:paraId="32550C23">
      <w:pPr>
        <w:pStyle w:val="3"/>
      </w:pPr>
      <w:r>
        <w:t>CustomerCommTests.cs (Test Code)</w:t>
      </w:r>
    </w:p>
    <w:p w14:paraId="51ED638C">
      <w:r>
        <w:br w:type="textWrapping"/>
      </w:r>
      <w:r>
        <w:t>• Uses Moq to create a mock of IMailSender.</w:t>
      </w:r>
      <w:r>
        <w:br w:type="textWrapping"/>
      </w:r>
      <w:r>
        <w:br w:type="textWrapping"/>
      </w:r>
      <w:r>
        <w:t>• Injects the mock into CustomerComm.</w:t>
      </w:r>
      <w:r>
        <w:br w:type="textWrapping"/>
      </w:r>
      <w:r>
        <w:br w:type="textWrapping"/>
      </w:r>
      <w:r>
        <w:t>• Verifies that `SendMailToCustomer()` returns `true` using `Assert.That`.</w:t>
      </w:r>
      <w:r>
        <w:br w:type="textWrapping"/>
      </w:r>
    </w:p>
    <w:p w14:paraId="24B10BB5">
      <w:pPr>
        <w:pStyle w:val="3"/>
      </w:pPr>
      <w:r>
        <w:t xml:space="preserve"> </w:t>
      </w:r>
      <w:r>
        <w:rPr>
          <w:rFonts w:hint="default"/>
          <w:lang w:val="en-US"/>
        </w:rPr>
        <w:t>Library</w:t>
      </w:r>
      <w:r>
        <w:t xml:space="preserve"> Code</w:t>
      </w:r>
    </w:p>
    <w:p w14:paraId="2E5D9CE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3E9115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Net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39D4877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18791D3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CustomerCommLib</w:t>
      </w:r>
    </w:p>
    <w:p w14:paraId="0010811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19B746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IMailSender</w:t>
      </w:r>
    </w:p>
    <w:p w14:paraId="71EB3CA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7031F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50CB4D8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42BEBBE">
      <w:pPr>
        <w:keepNext w:val="0"/>
        <w:keepLines w:val="0"/>
        <w:widowControl/>
        <w:suppressLineNumbers w:val="0"/>
        <w:jc w:val="left"/>
      </w:pPr>
    </w:p>
    <w:p w14:paraId="7FCF3F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IMailSender</w:t>
      </w:r>
    </w:p>
    <w:p w14:paraId="3023962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20229B6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toAddress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2EBC5C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4A7E158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Just for build, no actual email</w:t>
      </w:r>
    </w:p>
    <w:p w14:paraId="3AC623E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7BE433B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6CDC815F">
      <w:pPr>
        <w:keepNext w:val="0"/>
        <w:keepLines w:val="0"/>
        <w:widowControl/>
        <w:suppressLineNumbers w:val="0"/>
        <w:jc w:val="left"/>
      </w:pPr>
    </w:p>
    <w:p w14:paraId="7189CD40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CustomerComm</w:t>
      </w:r>
    </w:p>
    <w:p w14:paraId="6F99FC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6FDDAC6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359E18E">
      <w:pPr>
        <w:keepNext w:val="0"/>
        <w:keepLines w:val="0"/>
        <w:widowControl/>
        <w:suppressLineNumbers w:val="0"/>
        <w:jc w:val="left"/>
      </w:pPr>
    </w:p>
    <w:p w14:paraId="4D0CA32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 w14:paraId="3F7D51C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046C118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038297D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600E47AA">
      <w:pPr>
        <w:keepNext w:val="0"/>
        <w:keepLines w:val="0"/>
        <w:widowControl/>
        <w:suppressLineNumbers w:val="0"/>
        <w:jc w:val="left"/>
      </w:pPr>
    </w:p>
    <w:p w14:paraId="7E360CA5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482569FF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73D17FF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"cust123@abc.com"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"Some Message"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2737057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1E2B490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4301E44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6B2961FE">
      <w:pPr>
        <w:keepNext w:val="0"/>
        <w:keepLines w:val="0"/>
        <w:widowControl/>
        <w:suppressLineNumbers w:val="0"/>
        <w:jc w:val="left"/>
      </w:pPr>
    </w:p>
    <w:p w14:paraId="20D7123E">
      <w:pPr>
        <w:pStyle w:val="3"/>
      </w:pPr>
    </w:p>
    <w:p w14:paraId="6ABBB788">
      <w:pPr>
        <w:pStyle w:val="3"/>
      </w:pPr>
      <w:r>
        <w:t xml:space="preserve"> Test Code</w:t>
      </w:r>
    </w:p>
    <w:p w14:paraId="60737309"/>
    <w:p w14:paraId="5E5EDD5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NUnit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Framework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288B7CA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Moq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4017731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 w14:paraId="0F9BD5D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</w:p>
    <w:p w14:paraId="60303831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Tests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</w:t>
      </w:r>
    </w:p>
    <w:p w14:paraId="00E39CE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 w14:paraId="719E04A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TestFixture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2EAE3EA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CustomerCommTests</w:t>
      </w:r>
    </w:p>
    <w:p w14:paraId="5018819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 w14:paraId="42CE506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6383684B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 w14:paraId="7234EAFD">
      <w:pPr>
        <w:keepNext w:val="0"/>
        <w:keepLines w:val="0"/>
        <w:widowControl/>
        <w:suppressLineNumbers w:val="0"/>
        <w:jc w:val="left"/>
      </w:pPr>
    </w:p>
    <w:p w14:paraId="3015EEC2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OneTimeSetUp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0CECF803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033B564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38A52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 w14:paraId="7CDD085C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_mockMailSender</w:t>
      </w:r>
    </w:p>
    <w:p w14:paraId="61970FBE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SendMail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&gt;(),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IsAny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&gt;()))</w:t>
      </w:r>
    </w:p>
    <w:p w14:paraId="564ECB4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    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Returns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16B70403">
      <w:pPr>
        <w:keepNext w:val="0"/>
        <w:keepLines w:val="0"/>
        <w:widowControl/>
        <w:suppressLineNumbers w:val="0"/>
        <w:jc w:val="left"/>
      </w:pPr>
    </w:p>
    <w:p w14:paraId="381B55C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CustomerCommLib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_mockMailSender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Object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6BF593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35B1FB69">
      <w:pPr>
        <w:keepNext w:val="0"/>
        <w:keepLines w:val="0"/>
        <w:widowControl/>
        <w:suppressLineNumbers w:val="0"/>
        <w:jc w:val="left"/>
      </w:pPr>
    </w:p>
    <w:p w14:paraId="5187A45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TestCase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</w:t>
      </w:r>
    </w:p>
    <w:p w14:paraId="622E013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SendMailToCustomer_ShouldReturnTrue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 w14:paraId="652F317D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 w14:paraId="517B2296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_customerComm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SendMailToCustomer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 w14:paraId="227BB2A8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Assert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That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 w14:paraId="3B471C77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 w14:paraId="0E58E9E4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 w14:paraId="5588E9FA"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 w14:paraId="0289357E">
      <w:pPr>
        <w:keepNext w:val="0"/>
        <w:keepLines w:val="0"/>
        <w:widowControl/>
        <w:suppressLineNumbers w:val="0"/>
        <w:jc w:val="left"/>
      </w:pPr>
    </w:p>
    <w:p w14:paraId="7F2959CE"/>
    <w:p w14:paraId="634992A5">
      <w:pPr>
        <w:pStyle w:val="2"/>
      </w:pPr>
      <w:r>
        <w:t>Output</w:t>
      </w:r>
    </w:p>
    <w:p w14:paraId="20D15A8A">
      <w:r>
        <w:br w:type="textWrapping"/>
      </w:r>
      <w:r>
        <w:drawing>
          <wp:inline distT="0" distB="0" distL="114300" distR="114300">
            <wp:extent cx="5486400" cy="30861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390B3">
      <w:r>
        <w:br w:type="textWrapping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DED3012"/>
    <w:rsid w:val="225E4CF0"/>
    <w:rsid w:val="28110526"/>
    <w:rsid w:val="2A3A09D3"/>
    <w:rsid w:val="374E4AAE"/>
    <w:rsid w:val="3EF9251F"/>
    <w:rsid w:val="3FE200A5"/>
    <w:rsid w:val="41B13BD3"/>
    <w:rsid w:val="47DE460B"/>
    <w:rsid w:val="4DE81AA9"/>
    <w:rsid w:val="51472BE1"/>
    <w:rsid w:val="52F337B4"/>
    <w:rsid w:val="573214BA"/>
    <w:rsid w:val="5CC74949"/>
    <w:rsid w:val="65E120E1"/>
    <w:rsid w:val="698C77F2"/>
    <w:rsid w:val="6C5D5536"/>
    <w:rsid w:val="790B4B81"/>
    <w:rsid w:val="7A9B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siva ram</cp:lastModifiedBy>
  <dcterms:modified xsi:type="dcterms:W3CDTF">2025-06-29T18:14:06Z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55F4FC3B6BFE4ED59071626F37C7F151_13</vt:lpwstr>
  </property>
</Properties>
</file>