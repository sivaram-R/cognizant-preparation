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886C6F">
      <w:pPr>
        <w:pStyle w:val="2"/>
        <w:rPr>
          <w:rFonts w:hint="default" w:ascii="Calibri" w:hAnsi="Calibri" w:cs="Calibri"/>
          <w:sz w:val="44"/>
          <w:szCs w:val="44"/>
        </w:rPr>
      </w:pPr>
      <w:bookmarkStart w:id="0" w:name="_GoBack"/>
      <w:r>
        <w:rPr>
          <w:rFonts w:hint="default" w:ascii="Calibri" w:hAnsi="Calibri" w:cs="Calibri"/>
          <w:sz w:val="44"/>
          <w:szCs w:val="44"/>
          <w:lang w:val="en-US"/>
        </w:rPr>
        <w:t xml:space="preserve">Nunit </w:t>
      </w:r>
      <w:r>
        <w:rPr>
          <w:rFonts w:hint="default" w:ascii="Calibri" w:hAnsi="Calibri" w:cs="Calibri"/>
          <w:sz w:val="44"/>
          <w:szCs w:val="44"/>
        </w:rPr>
        <w:t>Unit Testing</w:t>
      </w:r>
    </w:p>
    <w:bookmarkEnd w:id="0"/>
    <w:p w14:paraId="61BDBD39">
      <w:pPr>
        <w:pStyle w:val="2"/>
      </w:pPr>
      <w:r>
        <w:t>What I Learned</w:t>
      </w:r>
    </w:p>
    <w:p w14:paraId="41CE556E">
      <w:r>
        <w:t>This document summarizes my learning and implementation experience of NUnit-based unit testing for a simple calculator project using .NET 9 in Visual Studio Code.</w:t>
      </w:r>
    </w:p>
    <w:p w14:paraId="018DADCB">
      <w:pPr>
        <w:pStyle w:val="3"/>
      </w:pPr>
      <w:r>
        <w:t xml:space="preserve"> Key Concepts I Learned</w:t>
      </w:r>
    </w:p>
    <w:p w14:paraId="685A6E3C">
      <w:pPr>
        <w:pStyle w:val="23"/>
      </w:pPr>
      <w:r>
        <w:t xml:space="preserve"> Unit Testing is testing the smallest testable parts (units) of an application independently.</w:t>
      </w:r>
    </w:p>
    <w:p w14:paraId="4C546505">
      <w:pPr>
        <w:pStyle w:val="23"/>
      </w:pPr>
      <w:r>
        <w:t xml:space="preserve"> Functional Testing tests the entire system behavior, while Unit Testing focuses on internal code correctness.</w:t>
      </w:r>
    </w:p>
    <w:p w14:paraId="495150BA">
      <w:pPr>
        <w:pStyle w:val="23"/>
      </w:pPr>
      <w:r>
        <w:t xml:space="preserve"> NUnit is a popular testing framework for C#/.NET.</w:t>
      </w:r>
    </w:p>
    <w:p w14:paraId="54F2F820">
      <w:pPr>
        <w:pStyle w:val="23"/>
      </w:pPr>
      <w:r>
        <w:t xml:space="preserve"> Mocking dependencies is key to isolate the unit for true unit testing.</w:t>
      </w:r>
    </w:p>
    <w:p w14:paraId="21318ECC">
      <w:pPr>
        <w:pStyle w:val="23"/>
      </w:pPr>
      <w:r>
        <w:t xml:space="preserve"> Various testing types include Unit Testing, Functional Testing, Automated Testing, and Performance Testing.</w:t>
      </w:r>
    </w:p>
    <w:p w14:paraId="229A507D">
      <w:pPr>
        <w:pStyle w:val="23"/>
      </w:pPr>
      <w:r>
        <w:t xml:space="preserve"> Automated Testing allows quick feedback and easier code changes.</w:t>
      </w:r>
    </w:p>
    <w:p w14:paraId="70776094">
      <w:pPr>
        <w:pStyle w:val="23"/>
      </w:pPr>
      <w:r>
        <w:t xml:space="preserve"> Loosely Coupled design helps in making code easily testable (no hard class dependencies).</w:t>
      </w:r>
    </w:p>
    <w:p w14:paraId="062E96A9">
      <w:pPr>
        <w:pStyle w:val="23"/>
      </w:pPr>
      <w:r>
        <w:t xml:space="preserve"> [TestFixture], [Test], [SetUp], [TearDown], [Ignore] and [TestCase] are important NUnit attributes.</w:t>
      </w:r>
    </w:p>
    <w:p w14:paraId="464EF9F5">
      <w:pPr>
        <w:pStyle w:val="23"/>
      </w:pPr>
      <w:r>
        <w:t xml:space="preserve"> Parameterized test cases make it easy to test multiple scenarios using [TestCase] attribute.</w:t>
      </w:r>
    </w:p>
    <w:p w14:paraId="35006C02">
      <w:pPr>
        <w:pStyle w:val="3"/>
      </w:pPr>
      <w:r>
        <w:t>Steps I Followed</w:t>
      </w:r>
    </w:p>
    <w:p w14:paraId="1A6F4E4D">
      <w:pPr>
        <w:pStyle w:val="29"/>
      </w:pPr>
      <w:r>
        <w:t>Created a solution with two projects: CalcLibrary (class library) and CalcLibrary.Tests (NUnit test project).</w:t>
      </w:r>
    </w:p>
    <w:p w14:paraId="59F8AE7F">
      <w:pPr>
        <w:pStyle w:val="29"/>
      </w:pPr>
      <w:r>
        <w:t>Set both projects to target .NET 9.0 in their respective .csproj files.</w:t>
      </w:r>
    </w:p>
    <w:p w14:paraId="72ED6539">
      <w:pPr>
        <w:pStyle w:val="29"/>
      </w:pPr>
      <w:r>
        <w:t>Added reference of CalcLibrary in CalcLibrary.Tests.</w:t>
      </w:r>
    </w:p>
    <w:p w14:paraId="1169AE9C">
      <w:pPr>
        <w:pStyle w:val="29"/>
      </w:pPr>
      <w:r>
        <w:t>Installed NUnit, NUnit3TestAdapter, and Microsoft.NET.Test.Sdk packages.</w:t>
      </w:r>
    </w:p>
    <w:p w14:paraId="7A35F987">
      <w:pPr>
        <w:pStyle w:val="29"/>
      </w:pPr>
      <w:r>
        <w:t>Wrote the Calculator class with an Add method.</w:t>
      </w:r>
    </w:p>
    <w:p w14:paraId="5CC031D6">
      <w:pPr>
        <w:pStyle w:val="29"/>
      </w:pPr>
      <w:r>
        <w:t>Created CalculatorTests class with [TestFixture] attribute.</w:t>
      </w:r>
    </w:p>
    <w:p w14:paraId="235F8C74">
      <w:pPr>
        <w:pStyle w:val="29"/>
      </w:pPr>
      <w:r>
        <w:t>Used [SetUp] and [TearDown] to manage initialization and cleanup.</w:t>
      </w:r>
    </w:p>
    <w:p w14:paraId="1995DECF">
      <w:pPr>
        <w:pStyle w:val="29"/>
      </w:pPr>
      <w:r>
        <w:t>Wrote [Test] methods using [TestCase] for parameterized testing.</w:t>
      </w:r>
    </w:p>
    <w:p w14:paraId="5F0A6D39">
      <w:pPr>
        <w:pStyle w:val="29"/>
      </w:pPr>
      <w:r>
        <w:t>Used Console.WriteLine to print output inside test methods since .NET 9 is not fully supported by VS Code Test Explorer.</w:t>
      </w:r>
    </w:p>
    <w:p w14:paraId="4BC2DBB3">
      <w:pPr>
        <w:pStyle w:val="29"/>
      </w:pPr>
      <w:r>
        <w:t>Ran tests using 'dotnet test' and validated successful execution in the terminal.</w:t>
      </w:r>
    </w:p>
    <w:p w14:paraId="63DE5C5D">
      <w:pPr>
        <w:pStyle w:val="3"/>
      </w:pPr>
      <w:r>
        <w:t>Sample Output from dotnet test</w:t>
      </w:r>
    </w:p>
    <w:p w14:paraId="1FAD1CBB">
      <w:r>
        <w:t>[Example Output]</w:t>
      </w:r>
    </w:p>
    <w:p w14:paraId="1AE3F457">
      <w:r>
        <w:t>Test summary: total: 4, failed: 0, succeeded: 3, skipped: 1</w:t>
      </w:r>
    </w:p>
    <w:p w14:paraId="5DE6E308">
      <w:r>
        <w:t>Console Output:</w:t>
      </w:r>
    </w:p>
    <w:p w14:paraId="6A03CAAB">
      <w:r>
        <w:t>Add(1, 2) = 3</w:t>
      </w:r>
      <w:r>
        <w:br w:type="textWrapping"/>
      </w:r>
      <w:r>
        <w:t>Add(-1, -2) = -3</w:t>
      </w:r>
      <w:r>
        <w:br w:type="textWrapping"/>
      </w:r>
      <w:r>
        <w:t>Add(0, 0) = 0</w:t>
      </w:r>
    </w:p>
    <w:p w14:paraId="11D63798">
      <w:pPr>
        <w:rPr>
          <w:rFonts w:hint="default"/>
          <w:lang w:val="en-US"/>
        </w:rPr>
      </w:pPr>
    </w:p>
    <w:p w14:paraId="3B4B84E7">
      <w:pPr>
        <w:pStyle w:val="3"/>
        <w:rPr>
          <w:rFonts w:hint="default"/>
          <w:lang w:val="en-US"/>
        </w:rPr>
      </w:pPr>
      <w:r>
        <w:t>Output</w:t>
      </w:r>
      <w:r>
        <w:rPr>
          <w:rFonts w:hint="default"/>
          <w:lang w:val="en-US"/>
        </w:rPr>
        <w:t xml:space="preserve"> Screenshot:</w:t>
      </w:r>
    </w:p>
    <w:p w14:paraId="48AB36CA">
      <w:pPr>
        <w:rPr>
          <w:rFonts w:hint="default"/>
          <w:lang w:val="en-US"/>
        </w:rPr>
      </w:pPr>
      <w:r>
        <w:drawing>
          <wp:inline distT="0" distB="0" distL="114300" distR="114300">
            <wp:extent cx="548640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7B75">
      <w:pPr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1C32"/>
    <w:rsid w:val="0015074B"/>
    <w:rsid w:val="0029639D"/>
    <w:rsid w:val="00326F90"/>
    <w:rsid w:val="00AA1D8D"/>
    <w:rsid w:val="00B47730"/>
    <w:rsid w:val="00CB0664"/>
    <w:rsid w:val="00FC693F"/>
    <w:rsid w:val="0AB3379D"/>
    <w:rsid w:val="13AD4713"/>
    <w:rsid w:val="160C7CC7"/>
    <w:rsid w:val="1BDD64BD"/>
    <w:rsid w:val="309612E7"/>
    <w:rsid w:val="34367FB6"/>
    <w:rsid w:val="3B807607"/>
    <w:rsid w:val="4E910F9E"/>
    <w:rsid w:val="6242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2025-06-29T18:14:30Z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9152139A451E4709B8FFDF5022D3BAF1_13</vt:lpwstr>
  </property>
</Properties>
</file>