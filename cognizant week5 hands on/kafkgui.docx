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D4F59">
      <w:pPr>
        <w:pStyle w:val="2"/>
      </w:pPr>
      <w:r>
        <w:t>Lab 6 - Kafka Chat GUI Application with Avalonia and C#</w:t>
      </w:r>
    </w:p>
    <w:p w14:paraId="4B82A211">
      <w:pPr>
        <w:pStyle w:val="3"/>
      </w:pPr>
      <w:r>
        <w:t>Objective</w:t>
      </w:r>
    </w:p>
    <w:p w14:paraId="77807A72">
      <w:r>
        <w:t>In this extended part of Lab 6, I developed a cross-platform GUI-based chat application using Avalonia UI and C#. The app integrates Apache Kafka for real-time message streaming, allowing users to send and receive chat messages across multiple running instances.</w:t>
      </w:r>
    </w:p>
    <w:p w14:paraId="7E5EE9D6">
      <w:pPr>
        <w:pStyle w:val="3"/>
      </w:pPr>
      <w:r>
        <w:t>Prerequisites</w:t>
      </w:r>
    </w:p>
    <w:p w14:paraId="3AB12B31">
      <w:r>
        <w:t>• .NET 6 or newer installed</w:t>
      </w:r>
    </w:p>
    <w:p w14:paraId="53892370">
      <w:r>
        <w:t>• Avalonia UI templates installed via: dotnet new install Avalonia.Templates</w:t>
      </w:r>
    </w:p>
    <w:p w14:paraId="30930D94">
      <w:r>
        <w:t>• Apache Kafka and Zookeeper running on localhost</w:t>
      </w:r>
    </w:p>
    <w:p w14:paraId="52C85F8F">
      <w:r>
        <w:t>• Kafka topic 'chat-topic' created</w:t>
      </w:r>
    </w:p>
    <w:p w14:paraId="1167CF83">
      <w:r>
        <w:t>• Visual Studio Code (or terminal-based editor)</w:t>
      </w:r>
    </w:p>
    <w:p w14:paraId="635E235B">
      <w:pPr>
        <w:pStyle w:val="3"/>
      </w:pPr>
      <w:r>
        <w:t>Setup Steps</w:t>
      </w:r>
    </w:p>
    <w:p w14:paraId="14DDF754">
      <w:r>
        <w:t>1. Start Zookeeper:</w:t>
      </w:r>
    </w:p>
    <w:p w14:paraId="25850BCC">
      <w:pPr>
        <w:pStyle w:val="156"/>
      </w:pPr>
      <w:r>
        <w:t>.\zookeeper-server-start.bat ..\..\config\zookeeper.properties</w:t>
      </w:r>
    </w:p>
    <w:p w14:paraId="55594D22">
      <w:r>
        <w:t>2. Start Kafka server:</w:t>
      </w:r>
    </w:p>
    <w:p w14:paraId="05DEB86B">
      <w:pPr>
        <w:pStyle w:val="156"/>
      </w:pPr>
      <w:r>
        <w:t>.\kafka-server-start.bat ..\..\config\server.properties</w:t>
      </w:r>
    </w:p>
    <w:p w14:paraId="69719541">
      <w:r>
        <w:t>3. Create topic (if not already created):</w:t>
      </w:r>
    </w:p>
    <w:p w14:paraId="07B5E629">
      <w:pPr>
        <w:pStyle w:val="156"/>
      </w:pPr>
      <w:r>
        <w:t>.\kafka-topics.bat --create --topic chat-topic --bootstrap-server localhost:9092 --partitions 1 --replication-factor 1</w:t>
      </w:r>
    </w:p>
    <w:p w14:paraId="1EAF8EB9">
      <w:pPr>
        <w:pStyle w:val="3"/>
      </w:pPr>
      <w:r>
        <w:t>Avalonia GUI Application Structure</w:t>
      </w:r>
    </w:p>
    <w:p w14:paraId="5843B1E2">
      <w:r>
        <w:t>KafkaAvaloniaChatApp/</w:t>
      </w:r>
    </w:p>
    <w:p w14:paraId="740B7E2A">
      <w:r>
        <w:t>├── MainWindow.axaml</w:t>
      </w:r>
    </w:p>
    <w:p w14:paraId="6693FBCE">
      <w:r>
        <w:t>├── MainWindow.axaml.cs</w:t>
      </w:r>
    </w:p>
    <w:p w14:paraId="0113AB69">
      <w:r>
        <w:t>├── Program.cs</w:t>
      </w:r>
    </w:p>
    <w:p w14:paraId="330A49E0">
      <w:r>
        <w:t>└── Dependencies (Confluent.Kafka, Avalonia UI packages)</w:t>
      </w:r>
    </w:p>
    <w:p w14:paraId="20F6F27E">
      <w:pPr>
        <w:pStyle w:val="3"/>
      </w:pPr>
      <w:r>
        <w:t>MainWindow.axaml</w:t>
      </w:r>
    </w:p>
    <w:p w14:paraId="4781902D">
      <w:r>
        <w:t>Defines the user interface layout with a ListBox to display messages, a TextBox to type new messages, and a Send Button.</w:t>
      </w:r>
    </w:p>
    <w:p w14:paraId="0BDDF2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xmlns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"https://github.com/avaloniaui"</w:t>
      </w:r>
    </w:p>
    <w:p w14:paraId="351EBB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xmlns:x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"http://schemas.microsoft.com/winfx/2006/xaml"</w:t>
      </w:r>
    </w:p>
    <w:p w14:paraId="726ED9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"KafkaAvaloniaChatApp.MainWindow"</w:t>
      </w:r>
    </w:p>
    <w:p w14:paraId="5B2065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"Kafka Chat"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401B9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StackPanel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C6DA5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ListBox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"ChatList"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"350"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1A5E5E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TextBox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Watermark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"Type your message..."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2F8E62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"Send_Click"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"0,10,0,0"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 w14:paraId="45796F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StackPanel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7BCFF6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 w14:paraId="363B06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7DADD93"/>
    <w:p w14:paraId="76561CF5">
      <w:pPr>
        <w:pStyle w:val="3"/>
      </w:pPr>
      <w:r>
        <w:t>MainWindow.axaml.cs</w:t>
      </w:r>
    </w:p>
    <w:p w14:paraId="5E69284E">
      <w:r>
        <w:t>Handles Kafka producer and consumer logic. It sends messages to the Kafka topic when the Send button is clicked, and receives messages from the topic to update the chat window.</w:t>
      </w:r>
    </w:p>
    <w:p w14:paraId="5FEF6E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Avalonia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5D75F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Avalonia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4189EF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Confluent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EE85E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13156F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640B4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38E73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FEC85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KafkaAvaloniaChatApp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FEC427A">
      <w:pPr>
        <w:keepNext w:val="0"/>
        <w:keepLines w:val="0"/>
        <w:widowControl/>
        <w:suppressLineNumbers w:val="0"/>
        <w:jc w:val="left"/>
      </w:pPr>
    </w:p>
    <w:p w14:paraId="276B4C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partial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MainWindow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Window</w:t>
      </w:r>
    </w:p>
    <w:p w14:paraId="46CEA8E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9CADD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"localhost:9092"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C634C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"chat-topic"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D57DE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ObservableCollection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ObservableCollection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 w14:paraId="6B852B61">
      <w:pPr>
        <w:keepNext w:val="0"/>
        <w:keepLines w:val="0"/>
        <w:widowControl/>
        <w:suppressLineNumbers w:val="0"/>
        <w:jc w:val="left"/>
      </w:pPr>
    </w:p>
    <w:p w14:paraId="7BC1472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1162FDF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0A85B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InitializeComponent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46FC54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ItemsSource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5FD58D4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06E420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C7972BA">
      <w:pPr>
        <w:keepNext w:val="0"/>
        <w:keepLines w:val="0"/>
        <w:widowControl/>
        <w:suppressLineNumbers w:val="0"/>
        <w:jc w:val="left"/>
      </w:pPr>
    </w:p>
    <w:p w14:paraId="278B29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Send_Click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Avalonia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Interactivity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RoutedEventArgs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1804B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785C69C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08096C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IsNullOrWhiteSpace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29BAA3D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348B28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</w:p>
    <w:p w14:paraId="6C1CDFF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7C1A35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ProducerConfig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};</w:t>
      </w:r>
    </w:p>
    <w:p w14:paraId="21D686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ProducerBuilder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6B6BC4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ProduceAsync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});</w:t>
      </w:r>
    </w:p>
    <w:p w14:paraId="12508801">
      <w:pPr>
        <w:keepNext w:val="0"/>
        <w:keepLines w:val="0"/>
        <w:widowControl/>
        <w:suppressLineNumbers w:val="0"/>
        <w:jc w:val="left"/>
      </w:pPr>
    </w:p>
    <w:p w14:paraId="0B4BB6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InvokeAsync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 =&gt;</w:t>
      </w:r>
    </w:p>
    <w:p w14:paraId="330CDD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 w14:paraId="3834770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0079724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FC18C1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});</w:t>
      </w:r>
    </w:p>
    <w:p w14:paraId="50D8633C">
      <w:pPr>
        <w:keepNext w:val="0"/>
        <w:keepLines w:val="0"/>
        <w:widowControl/>
        <w:suppressLineNumbers w:val="0"/>
        <w:jc w:val="left"/>
      </w:pPr>
    </w:p>
    <w:p w14:paraId="40F410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"Sent: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0DEF8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6C94DE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BF16C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6ED2B4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"Producer error: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28486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081DB8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3D1D95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5A3D46F5">
      <w:pPr>
        <w:keepNext w:val="0"/>
        <w:keepLines w:val="0"/>
        <w:widowControl/>
        <w:suppressLineNumbers w:val="0"/>
        <w:jc w:val="left"/>
      </w:pPr>
    </w:p>
    <w:p w14:paraId="2AD8BF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6F7BF77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42182F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 =&gt;</w:t>
      </w:r>
    </w:p>
    <w:p w14:paraId="5440CB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763E04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ConsumerConfig</w:t>
      </w:r>
    </w:p>
    <w:p w14:paraId="620ECD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1EBD756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bootstrapServers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3520EE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$"chat-client-{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NewGuid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 w14:paraId="6B9DCF9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AutoOffsetReset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Earliest</w:t>
      </w:r>
    </w:p>
    <w:p w14:paraId="1F0559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};</w:t>
      </w:r>
    </w:p>
    <w:p w14:paraId="47B13C45">
      <w:pPr>
        <w:keepNext w:val="0"/>
        <w:keepLines w:val="0"/>
        <w:widowControl/>
        <w:suppressLineNumbers w:val="0"/>
        <w:jc w:val="left"/>
      </w:pPr>
    </w:p>
    <w:p w14:paraId="1F180D9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ConsumerBuilder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0F2369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1E9E0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"Consumer started..."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6EF8F0B">
      <w:pPr>
        <w:keepNext w:val="0"/>
        <w:keepLines w:val="0"/>
        <w:widowControl/>
        <w:suppressLineNumbers w:val="0"/>
        <w:jc w:val="left"/>
      </w:pPr>
    </w:p>
    <w:p w14:paraId="21B980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</w:p>
    <w:p w14:paraId="3CEA936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2370F4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0B37F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 w14:paraId="3CAF349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Consume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3F9706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"Received: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E55F785">
      <w:pPr>
        <w:keepNext w:val="0"/>
        <w:keepLines w:val="0"/>
        <w:widowControl/>
        <w:suppressLineNumbers w:val="0"/>
        <w:jc w:val="left"/>
      </w:pPr>
    </w:p>
    <w:p w14:paraId="040677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Dispatcher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InvokeAsync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 =&gt;</w:t>
      </w:r>
    </w:p>
    <w:p w14:paraId="21D2CF6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{</w:t>
      </w:r>
    </w:p>
    <w:p w14:paraId="3F7961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"Friend: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4C584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});</w:t>
      </w:r>
    </w:p>
    <w:p w14:paraId="276BF4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 w14:paraId="7F0F68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6C5036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655D63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 w14:paraId="5A2D96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"Consumer error: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18D281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 w14:paraId="7B2F2B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 w14:paraId="70C6D5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2B7152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50400D70">
      <w:pPr>
        <w:keepNext w:val="0"/>
        <w:keepLines w:val="0"/>
        <w:widowControl/>
        <w:suppressLineNumbers w:val="0"/>
        <w:jc w:val="left"/>
      </w:pPr>
    </w:p>
    <w:p w14:paraId="4F663CBE">
      <w:pPr>
        <w:pStyle w:val="3"/>
      </w:pPr>
      <w:r>
        <w:t>Program.cs</w:t>
      </w:r>
    </w:p>
    <w:p w14:paraId="712AB1F6">
      <w:r>
        <w:t>Standard Avalonia application startup file.</w:t>
      </w:r>
    </w:p>
    <w:p w14:paraId="4ED9E52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Avalonia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FC568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3BFE3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5C5D4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KafkaAvaloniaChatApp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DDFAC41">
      <w:pPr>
        <w:keepNext w:val="0"/>
        <w:keepLines w:val="0"/>
        <w:widowControl/>
        <w:suppressLineNumbers w:val="0"/>
        <w:jc w:val="left"/>
      </w:pPr>
    </w:p>
    <w:p w14:paraId="707A140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Program</w:t>
      </w:r>
    </w:p>
    <w:p w14:paraId="6C09F2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608254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Initialization code. Don't use any Avalonia, third-party APIs or any</w:t>
      </w:r>
    </w:p>
    <w:p w14:paraId="286E05B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SynchronizationContext-reliant code before AppMain is called: things aren't initialized</w:t>
      </w:r>
    </w:p>
    <w:p w14:paraId="000EC7C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yet and stuff might break.</w:t>
      </w:r>
    </w:p>
    <w:p w14:paraId="61BBA5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6A8197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BuildAvaloniaApp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6B07BE8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StartWithClassicDesktopLifetime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0E3100C">
      <w:pPr>
        <w:keepNext w:val="0"/>
        <w:keepLines w:val="0"/>
        <w:widowControl/>
        <w:suppressLineNumbers w:val="0"/>
        <w:jc w:val="left"/>
      </w:pPr>
    </w:p>
    <w:p w14:paraId="76EFD85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Avalonia configuration, don't remove; also used by visual designer.</w:t>
      </w:r>
    </w:p>
    <w:p w14:paraId="54AC481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BuildAvaloniaApp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780071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=&gt;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 w14:paraId="17DC2E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UsePlatformDetect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175CD3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WithInterFont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36F466D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LogToTrace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7C4DC83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453B66A">
      <w:pPr>
        <w:keepNext w:val="0"/>
        <w:keepLines w:val="0"/>
        <w:widowControl/>
        <w:suppressLineNumbers w:val="0"/>
        <w:jc w:val="left"/>
      </w:pPr>
    </w:p>
    <w:p w14:paraId="7D9B9464">
      <w:pPr>
        <w:pStyle w:val="3"/>
      </w:pPr>
      <w:r>
        <w:t>Running the Application</w:t>
      </w:r>
    </w:p>
    <w:p w14:paraId="3C4DC2E6">
      <w:r>
        <w:t>Use the following command in terminal:</w:t>
      </w:r>
    </w:p>
    <w:p w14:paraId="723A6344">
      <w:pPr>
        <w:pStyle w:val="156"/>
      </w:pPr>
      <w:r>
        <w:t>dotnet run</w:t>
      </w:r>
    </w:p>
    <w:p w14:paraId="65D5C5D0">
      <w:r>
        <w:t>Open two terminal windows and run the app in each to simulate two clients.</w:t>
      </w:r>
    </w:p>
    <w:p w14:paraId="3A392632">
      <w:pPr>
        <w:pStyle w:val="3"/>
      </w:pPr>
      <w:r>
        <w:t>Conclusion</w:t>
      </w:r>
    </w:p>
    <w:p w14:paraId="786877A0">
      <w:r>
        <w:t>This lab extension taught me how to create cross-platform desktop applications with Avalonia UI and integrate Kafka messaging to create a real-time chat system. By combining GUI development with message streaming, I gained valuable experience in asynchronous programming, UI threading, and distributed communication.</w:t>
      </w:r>
    </w:p>
    <w:p w14:paraId="708B305E">
      <w:pPr>
        <w:pStyle w:val="3"/>
      </w:pPr>
      <w:r>
        <w:t>Screenshots</w:t>
      </w:r>
    </w:p>
    <w:p w14:paraId="497DC254"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388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225" cy="3408045"/>
            <wp:effectExtent l="0" t="0" r="3175" b="5715"/>
            <wp:docPr id="2" name="Picture 2" descr="Screenshot 2025-07-15 100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5 1001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9149A0"/>
    <w:rsid w:val="3FA0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2025-07-15T04:35:53Z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AFCC3C4A237F46CE82D83B8092AD231F_13</vt:lpwstr>
  </property>
</Properties>
</file>