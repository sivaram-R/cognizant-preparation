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F346B">
      <w:pPr>
        <w:pStyle w:val="36"/>
      </w:pPr>
      <w:r>
        <w:t>Lab 3 - Web API using Custom Model, Authorization &amp; Exception Filters (.NET 9)</w:t>
      </w:r>
    </w:p>
    <w:p w14:paraId="43941B66">
      <w:pPr>
        <w:pStyle w:val="2"/>
      </w:pPr>
      <w:r>
        <w:t>Objectives</w:t>
      </w:r>
    </w:p>
    <w:p w14:paraId="3797AA7F">
      <w:r>
        <w:br w:type="textWrapping"/>
      </w:r>
      <w:r>
        <w:t>• Demonstrate creation of an Action method to return list of custom class entity</w:t>
      </w:r>
      <w:r>
        <w:br w:type="textWrapping"/>
      </w:r>
      <w:r>
        <w:t>• Explain the usage of FromBody attribute to read model object from request (not query string)</w:t>
      </w:r>
      <w:r>
        <w:br w:type="textWrapping"/>
      </w:r>
      <w:r>
        <w:t>• Demonstrate Custom Authorization Filter</w:t>
      </w:r>
      <w:r>
        <w:br w:type="textWrapping"/>
      </w:r>
      <w:r>
        <w:t>• Demonstrate Custom Exception Filter using IExceptionFilter and WebApiCompatShim (if applicable)</w:t>
      </w:r>
      <w:r>
        <w:br w:type="textWrapping"/>
      </w:r>
    </w:p>
    <w:p w14:paraId="015D28DC">
      <w:pPr>
        <w:pStyle w:val="2"/>
      </w:pPr>
      <w:r>
        <w:t>1. Model Class Creation</w:t>
      </w:r>
    </w:p>
    <w:p w14:paraId="305A62A6">
      <w:r>
        <w:t>Inside the Models folder, create the following classes with proper namespaces:</w:t>
      </w:r>
    </w:p>
    <w:p w14:paraId="60FDA9EB">
      <w:pPr>
        <w:pStyle w:val="156"/>
      </w:pPr>
      <w:r>
        <w:t>Skill.cs</w:t>
      </w:r>
    </w:p>
    <w:p w14:paraId="0543D0C7">
      <w:r>
        <w:br w:type="textWrapping"/>
      </w:r>
      <w:r>
        <w:t>namespace FirstWebApi.Models;</w:t>
      </w:r>
      <w:r>
        <w:br w:type="textWrapping"/>
      </w:r>
      <w:r>
        <w:br w:type="textWrapping"/>
      </w:r>
      <w:r>
        <w:t>public class Skill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>}</w:t>
      </w:r>
      <w:r>
        <w:br w:type="textWrapping"/>
      </w:r>
    </w:p>
    <w:p w14:paraId="0F4DFA96">
      <w:pPr>
        <w:pStyle w:val="156"/>
      </w:pPr>
      <w:r>
        <w:t>Department.cs</w:t>
      </w:r>
    </w:p>
    <w:p w14:paraId="08A86270">
      <w:r>
        <w:br w:type="textWrapping"/>
      </w:r>
      <w:r>
        <w:t>namespace FirstWebApi.Models;</w:t>
      </w:r>
      <w:r>
        <w:br w:type="textWrapping"/>
      </w:r>
      <w:r>
        <w:br w:type="textWrapping"/>
      </w:r>
      <w:r>
        <w:t>public class Department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>}</w:t>
      </w:r>
      <w:r>
        <w:br w:type="textWrapping"/>
      </w:r>
    </w:p>
    <w:p w14:paraId="1FB7AD41">
      <w:pPr>
        <w:pStyle w:val="156"/>
      </w:pPr>
      <w:r>
        <w:t>Employee.cs</w:t>
      </w:r>
    </w:p>
    <w:p w14:paraId="1A5BF1ED">
      <w:r>
        <w:br w:type="textWrapping"/>
      </w:r>
      <w:r>
        <w:t>namespace FirstWebApi.Models;</w:t>
      </w:r>
      <w:r>
        <w:br w:type="textWrapping"/>
      </w:r>
      <w:r>
        <w:br w:type="textWrapping"/>
      </w:r>
      <w:r>
        <w:t>public class Employee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 xml:space="preserve">    public int Salary { get; set; }</w:t>
      </w:r>
      <w:r>
        <w:br w:type="textWrapping"/>
      </w:r>
      <w:r>
        <w:t xml:space="preserve">    public bool Permanent { get; set; }</w:t>
      </w:r>
      <w:r>
        <w:br w:type="textWrapping"/>
      </w:r>
      <w:r>
        <w:t xml:space="preserve">    public Department Department { get; set; }</w:t>
      </w:r>
      <w:r>
        <w:br w:type="textWrapping"/>
      </w:r>
      <w:r>
        <w:t xml:space="preserve">    public List&lt;Skill&gt; Skills { get; set; }</w:t>
      </w:r>
      <w:r>
        <w:br w:type="textWrapping"/>
      </w:r>
      <w:r>
        <w:t xml:space="preserve">    public DateTime DateOfBirth { get; set; }</w:t>
      </w:r>
      <w:r>
        <w:br w:type="textWrapping"/>
      </w:r>
      <w:r>
        <w:t>}</w:t>
      </w:r>
      <w:r>
        <w:br w:type="textWrapping"/>
      </w:r>
    </w:p>
    <w:p w14:paraId="65CB1FC1">
      <w:pPr>
        <w:pStyle w:val="2"/>
      </w:pPr>
      <w:r>
        <w:t>2. Employee Controller with Action Methods</w:t>
      </w:r>
    </w:p>
    <w:p w14:paraId="7EEED597">
      <w:pPr>
        <w:pStyle w:val="13"/>
      </w:pPr>
      <w:r>
        <w:t>In the Controllers folder, create EmployeeController.cs and implement the following code:</w:t>
      </w:r>
    </w:p>
    <w:p w14:paraId="030F5A3E">
      <w:r>
        <w:br w:type="textWrapping"/>
      </w:r>
      <w:r>
        <w:t>using Microsoft.AspNetCore.Mvc;</w:t>
      </w:r>
      <w:r>
        <w:br w:type="textWrapping"/>
      </w:r>
      <w:r>
        <w:t>using FirstWebApi.Models;</w:t>
      </w:r>
      <w:r>
        <w:br w:type="textWrapping"/>
      </w:r>
      <w:r>
        <w:t>using FirstWebApi.Filters;</w:t>
      </w:r>
      <w:r>
        <w:br w:type="textWrapping"/>
      </w:r>
      <w:r>
        <w:br w:type="textWrapping"/>
      </w:r>
      <w:r>
        <w:t>namespace FirstWebApi.Controllers;</w:t>
      </w:r>
      <w:r>
        <w:br w:type="textWrapping"/>
      </w:r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[ServiceFilter(typeof(CustomAuthFilter))]</w:t>
      </w:r>
      <w:r>
        <w:br w:type="textWrapping"/>
      </w:r>
      <w:r>
        <w:t>public class EmployeeController : ControllerBase</w:t>
      </w:r>
      <w:r>
        <w:br w:type="textWrapping"/>
      </w:r>
      <w:r>
        <w:t>{</w:t>
      </w:r>
      <w:r>
        <w:br w:type="textWrapping"/>
      </w:r>
      <w:r>
        <w:t xml:space="preserve">    private static List&lt;Employee&gt; _employees;</w:t>
      </w:r>
      <w:r>
        <w:br w:type="textWrapping"/>
      </w:r>
      <w:r>
        <w:br w:type="textWrapping"/>
      </w:r>
      <w:r>
        <w:t xml:space="preserve">    public EmployeeController()</w:t>
      </w:r>
      <w:r>
        <w:br w:type="textWrapping"/>
      </w:r>
      <w:r>
        <w:t xml:space="preserve">    {</w:t>
      </w:r>
      <w:r>
        <w:br w:type="textWrapping"/>
      </w:r>
      <w:r>
        <w:t xml:space="preserve">        if (_employees == null || !_employees.Any())</w:t>
      </w:r>
      <w:r>
        <w:br w:type="textWrapping"/>
      </w:r>
      <w:r>
        <w:t xml:space="preserve">            _employees = GetStandardEmployeeList();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[HttpGet]</w:t>
      </w:r>
      <w:r>
        <w:br w:type="textWrapping"/>
      </w:r>
      <w:r>
        <w:t xml:space="preserve">    [ProducesResponseType(StatusCodes.Status200OK)]</w:t>
      </w:r>
      <w:r>
        <w:br w:type="textWrapping"/>
      </w:r>
      <w:r>
        <w:t xml:space="preserve">    [ProducesResponseType(StatusCodes.Status500InternalServerError)]</w:t>
      </w:r>
      <w:r>
        <w:br w:type="textWrapping"/>
      </w:r>
      <w:r>
        <w:t xml:space="preserve">    public ActionResult&lt;List&lt;Employee&gt;&gt; GetStandard()</w:t>
      </w:r>
      <w:r>
        <w:br w:type="textWrapping"/>
      </w:r>
      <w:r>
        <w:t xml:space="preserve">    {</w:t>
      </w:r>
      <w:r>
        <w:br w:type="textWrapping"/>
      </w:r>
      <w:r>
        <w:t xml:space="preserve">        // throw new Exception("Simulated exception");</w:t>
      </w:r>
      <w:r>
        <w:br w:type="textWrapping"/>
      </w:r>
      <w:r>
        <w:t xml:space="preserve">        return Ok(_employees);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[HttpPost]</w:t>
      </w:r>
      <w:r>
        <w:br w:type="textWrapping"/>
      </w:r>
      <w:r>
        <w:t xml:space="preserve">    public IActionResult AddEmployee([FromBody] Employee emp)</w:t>
      </w:r>
      <w:r>
        <w:br w:type="textWrapping"/>
      </w:r>
      <w:r>
        <w:t xml:space="preserve">    {</w:t>
      </w:r>
      <w:r>
        <w:br w:type="textWrapping"/>
      </w:r>
      <w:r>
        <w:t xml:space="preserve">        _employees.Add(emp);</w:t>
      </w:r>
      <w:r>
        <w:br w:type="textWrapping"/>
      </w:r>
      <w:r>
        <w:t xml:space="preserve">        return Ok("Employee added successfully");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[HttpPut("{id}")]</w:t>
      </w:r>
      <w:r>
        <w:br w:type="textWrapping"/>
      </w:r>
      <w:r>
        <w:t xml:space="preserve">    public IActionResult UpdateEmployee(int id, [FromBody] Employee emp)</w:t>
      </w:r>
      <w:r>
        <w:br w:type="textWrapping"/>
      </w:r>
      <w:r>
        <w:t xml:space="preserve">    {</w:t>
      </w:r>
      <w:r>
        <w:br w:type="textWrapping"/>
      </w:r>
      <w:r>
        <w:t xml:space="preserve">        var existing = _employees.FirstOrDefault(e =&gt; e.Id == id);</w:t>
      </w:r>
      <w:r>
        <w:br w:type="textWrapping"/>
      </w:r>
      <w:r>
        <w:t xml:space="preserve">        if (existing == null) return NotFound("Employee not found");</w:t>
      </w:r>
      <w:r>
        <w:br w:type="textWrapping"/>
      </w:r>
      <w:r>
        <w:br w:type="textWrapping"/>
      </w:r>
      <w:r>
        <w:t xml:space="preserve">        existing.Name = emp.Name;</w:t>
      </w:r>
      <w:r>
        <w:br w:type="textWrapping"/>
      </w:r>
      <w:r>
        <w:t xml:space="preserve">        existing.Salary = emp.Salary;</w:t>
      </w:r>
      <w:r>
        <w:br w:type="textWrapping"/>
      </w:r>
      <w:r>
        <w:t xml:space="preserve">        existing.Permanent = emp.Permanent;</w:t>
      </w:r>
      <w:r>
        <w:br w:type="textWrapping"/>
      </w:r>
      <w:r>
        <w:t xml:space="preserve">        existing.Department = emp.Department;</w:t>
      </w:r>
      <w:r>
        <w:br w:type="textWrapping"/>
      </w:r>
      <w:r>
        <w:t xml:space="preserve">        existing.Skills = emp.Skills;</w:t>
      </w:r>
      <w:r>
        <w:br w:type="textWrapping"/>
      </w:r>
      <w:r>
        <w:t xml:space="preserve">        existing.DateOfBirth = emp.DateOfBirth;</w:t>
      </w:r>
      <w:r>
        <w:br w:type="textWrapping"/>
      </w:r>
      <w:r>
        <w:br w:type="textWrapping"/>
      </w:r>
      <w:r>
        <w:t xml:space="preserve">        return Ok("Employee updated successfully");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List&lt;Employee&gt; GetStandardEmployeeList()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new List&lt;Employee&gt;</w:t>
      </w:r>
      <w:r>
        <w:br w:type="textWrapping"/>
      </w:r>
      <w:r>
        <w:t xml:space="preserve">        {</w:t>
      </w:r>
      <w:r>
        <w:br w:type="textWrapping"/>
      </w:r>
      <w:r>
        <w:t xml:space="preserve">            new Employee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Id = 1,</w:t>
      </w:r>
      <w:r>
        <w:br w:type="textWrapping"/>
      </w:r>
      <w:r>
        <w:t xml:space="preserve">                Name = "Siva",</w:t>
      </w:r>
      <w:r>
        <w:br w:type="textWrapping"/>
      </w:r>
      <w:r>
        <w:t xml:space="preserve">                Salary = 60000,</w:t>
      </w:r>
      <w:r>
        <w:br w:type="textWrapping"/>
      </w:r>
      <w:r>
        <w:t xml:space="preserve">                Permanent = true,</w:t>
      </w:r>
      <w:r>
        <w:br w:type="textWrapping"/>
      </w:r>
      <w:r>
        <w:t xml:space="preserve">                Department = new Department { Id = 101, Name = "Development" },</w:t>
      </w:r>
      <w:r>
        <w:br w:type="textWrapping"/>
      </w:r>
      <w:r>
        <w:t xml:space="preserve">                Skills = new List&lt;Skill&gt;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new Skill { Id = 1, Name = "C#" },</w:t>
      </w:r>
      <w:r>
        <w:br w:type="textWrapping"/>
      </w:r>
      <w:r>
        <w:t xml:space="preserve">                    new Skill { Id = 2, Name = "SQL" }</w:t>
      </w:r>
      <w:r>
        <w:br w:type="textWrapping"/>
      </w:r>
      <w:r>
        <w:t xml:space="preserve">                },</w:t>
      </w:r>
      <w:r>
        <w:br w:type="textWrapping"/>
      </w:r>
      <w:r>
        <w:t xml:space="preserve">                DateOfBirth = new DateTime(1999, 12, 31)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7A9E267F">
      <w:pPr>
        <w:pStyle w:val="2"/>
      </w:pPr>
      <w:r>
        <w:t>3. Custom Authorization Filter</w:t>
      </w:r>
    </w:p>
    <w:p w14:paraId="150414AE">
      <w:r>
        <w:t>Inside a folder named Filters, add the following:</w:t>
      </w:r>
    </w:p>
    <w:p w14:paraId="26EDE771">
      <w:pPr>
        <w:pStyle w:val="156"/>
      </w:pPr>
      <w:r>
        <w:t>CustomAuthFilter.cs</w:t>
      </w:r>
    </w:p>
    <w:p w14:paraId="7354F462">
      <w:r>
        <w:br w:type="textWrapping"/>
      </w:r>
      <w:r>
        <w:t>using Microsoft.AspNetCore.Mvc;</w:t>
      </w:r>
      <w:r>
        <w:br w:type="textWrapping"/>
      </w:r>
      <w:r>
        <w:t>using Microsoft.AspNetCore.Mvc.Filters;</w:t>
      </w:r>
      <w:r>
        <w:br w:type="textWrapping"/>
      </w:r>
      <w:r>
        <w:br w:type="textWrapping"/>
      </w:r>
      <w:r>
        <w:t>namespace FirstWebApi.Filters;</w:t>
      </w:r>
      <w:r>
        <w:br w:type="textWrapping"/>
      </w:r>
      <w:r>
        <w:br w:type="textWrapping"/>
      </w:r>
      <w:r>
        <w:t>public class CustomAuthFilter : ActionFilterAttribute</w:t>
      </w:r>
      <w:r>
        <w:br w:type="textWrapping"/>
      </w:r>
      <w:r>
        <w:t>{</w:t>
      </w:r>
      <w:r>
        <w:br w:type="textWrapping"/>
      </w:r>
      <w:r>
        <w:t xml:space="preserve">    public override void OnActionExecuting(ActionExecutingContext context)</w:t>
      </w:r>
      <w:r>
        <w:br w:type="textWrapping"/>
      </w:r>
      <w:r>
        <w:t xml:space="preserve">    {</w:t>
      </w:r>
      <w:r>
        <w:br w:type="textWrapping"/>
      </w:r>
      <w:r>
        <w:t xml:space="preserve">        if (!context.HttpContext.Request.Headers.TryGetValue("Authorization", out var authHeader))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context.Result = new BadRequestObjectResult("Invalid request - No Auth token");</w:t>
      </w:r>
      <w:r>
        <w:br w:type="textWrapping"/>
      </w:r>
      <w:r>
        <w:t xml:space="preserve">            return;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if (!authHeader.ToString().Contains("Bearer"))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context.Result = new BadRequestObjectResult("Invalid request - Token present but Bearer unavailable");</w:t>
      </w:r>
      <w:r>
        <w:br w:type="textWrapping"/>
      </w:r>
      <w:r>
        <w:t xml:space="preserve">            return;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base.OnActionExecuting(context);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38912D1">
      <w:pPr>
        <w:pStyle w:val="2"/>
      </w:pPr>
      <w:r>
        <w:t>4. Custom Exception Filter</w:t>
      </w:r>
    </w:p>
    <w:p w14:paraId="54243CB6">
      <w:pPr>
        <w:pStyle w:val="156"/>
      </w:pPr>
      <w:r>
        <w:t>CustomExceptionFilter.cs</w:t>
      </w:r>
    </w:p>
    <w:p w14:paraId="01EC04B0">
      <w:r>
        <w:br w:type="textWrapping"/>
      </w:r>
      <w:r>
        <w:t>using Microsoft.AspNetCore.Mvc;</w:t>
      </w:r>
      <w:r>
        <w:br w:type="textWrapping"/>
      </w:r>
      <w:r>
        <w:t>using Microsoft.AspNetCore.Mvc.Filters;</w:t>
      </w:r>
      <w:r>
        <w:br w:type="textWrapping"/>
      </w:r>
      <w:r>
        <w:br w:type="textWrapping"/>
      </w:r>
      <w:r>
        <w:t>namespace FirstWebApi.Filters;</w:t>
      </w:r>
      <w:r>
        <w:br w:type="textWrapping"/>
      </w:r>
      <w:r>
        <w:br w:type="textWrapping"/>
      </w:r>
      <w:r>
        <w:t>public class CustomExceptionFilter : IExceptionFilter</w:t>
      </w:r>
      <w:r>
        <w:br w:type="textWrapping"/>
      </w:r>
      <w:r>
        <w:t>{</w:t>
      </w:r>
      <w:r>
        <w:br w:type="textWrapping"/>
      </w:r>
      <w:r>
        <w:t xml:space="preserve">    public void OnException(ExceptionContext context)</w:t>
      </w:r>
      <w:r>
        <w:br w:type="textWrapping"/>
      </w:r>
      <w:r>
        <w:t xml:space="preserve">    {</w:t>
      </w:r>
      <w:r>
        <w:br w:type="textWrapping"/>
      </w:r>
      <w:r>
        <w:t xml:space="preserve">        string path = Path.Combine(Directory.GetCurrentDirectory(), "error_log.txt");</w:t>
      </w:r>
      <w:r>
        <w:br w:type="textWrapping"/>
      </w:r>
      <w:r>
        <w:t xml:space="preserve">        File.AppendAllText(path, $"{DateTime.Now}: {context.Exception.Message}{Environment.NewLine}");</w:t>
      </w:r>
      <w:r>
        <w:br w:type="textWrapping"/>
      </w:r>
      <w:r>
        <w:br w:type="textWrapping"/>
      </w:r>
      <w:r>
        <w:t xml:space="preserve">        context.Result = new ObjectResult("An internal server error occurred")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StatusCode = StatusCodes.Status500InternalServerError</w:t>
      </w:r>
      <w:r>
        <w:br w:type="textWrapping"/>
      </w:r>
      <w:r>
        <w:t xml:space="preserve">        };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79E67501">
      <w:pPr>
        <w:pStyle w:val="2"/>
      </w:pPr>
      <w:r>
        <w:t>5. Program.cs Configuration</w:t>
      </w:r>
    </w:p>
    <w:p w14:paraId="14A8F451">
      <w:pPr>
        <w:pStyle w:val="13"/>
      </w:pPr>
      <w:r>
        <w:t>Register filters and enable Swagger:</w:t>
      </w:r>
    </w:p>
    <w:p w14:paraId="2B30F17A">
      <w:r>
        <w:br w:type="textWrapping"/>
      </w:r>
      <w:r>
        <w:t>var builder = WebApplication.CreateBuilder(args);</w:t>
      </w:r>
      <w:r>
        <w:br w:type="textWrapping"/>
      </w:r>
      <w:r>
        <w:br w:type="textWrapping"/>
      </w:r>
      <w:r>
        <w:t>builder.Services.AddControllers(options =&gt;</w:t>
      </w:r>
      <w:r>
        <w:br w:type="textWrapping"/>
      </w:r>
      <w:r>
        <w:t>{</w:t>
      </w:r>
      <w:r>
        <w:br w:type="textWrapping"/>
      </w:r>
      <w:r>
        <w:t xml:space="preserve">    options.Filters.Add&lt;CustomExceptionFilter&gt;();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builder.Services.AddScoped&lt;CustomAuthFilter&gt;();</w:t>
      </w:r>
      <w:r>
        <w:br w:type="textWrapping"/>
      </w:r>
      <w:r>
        <w:t>builder.Services.AddScoped&lt;CustomExceptionFilter&gt;();</w:t>
      </w:r>
      <w:r>
        <w:br w:type="textWrapping"/>
      </w:r>
      <w:r>
        <w:br w:type="textWrapping"/>
      </w:r>
      <w:r>
        <w:t>builder.Services.AddEndpointsApiExplorer();</w:t>
      </w:r>
      <w:r>
        <w:br w:type="textWrapping"/>
      </w:r>
      <w:r>
        <w:t>builder.Services.AddSwaggerGen();</w:t>
      </w:r>
      <w:r>
        <w:br w:type="textWrapping"/>
      </w:r>
      <w:r>
        <w:br w:type="textWrapping"/>
      </w:r>
      <w:r>
        <w:t>var app = builder.Build();</w:t>
      </w:r>
      <w:r>
        <w:br w:type="textWrapping"/>
      </w:r>
      <w:r>
        <w:br w:type="textWrapping"/>
      </w:r>
      <w:r>
        <w:t>app.UseHttpsRedirection();</w:t>
      </w:r>
      <w:r>
        <w:br w:type="textWrapping"/>
      </w:r>
      <w:r>
        <w:t>app.UseAuthorization();</w:t>
      </w:r>
      <w:r>
        <w:br w:type="textWrapping"/>
      </w:r>
      <w:r>
        <w:t>app.MapControllers();</w:t>
      </w:r>
      <w:r>
        <w:br w:type="textWrapping"/>
      </w:r>
      <w:r>
        <w:t>app.UseSwagger();</w:t>
      </w:r>
      <w:r>
        <w:br w:type="textWrapping"/>
      </w:r>
      <w:r>
        <w:t>app.UseSwaggerUI(c =&gt;</w:t>
      </w:r>
      <w:r>
        <w:br w:type="textWrapping"/>
      </w:r>
      <w:r>
        <w:t>{</w:t>
      </w:r>
      <w:r>
        <w:br w:type="textWrapping"/>
      </w:r>
      <w:r>
        <w:t xml:space="preserve">    c.SwaggerEndpoint("/swagger/v1/swagger.json", "Employee API V1");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app.Run();</w:t>
      </w:r>
      <w:r>
        <w:br w:type="textWrapping"/>
      </w:r>
    </w:p>
    <w:p w14:paraId="7EC56146">
      <w:pPr>
        <w:pStyle w:val="2"/>
      </w:pPr>
      <w:r>
        <w:t>6. Screenshots</w:t>
      </w:r>
    </w:p>
    <w:p w14:paraId="26DF4920"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72430" cy="1864995"/>
            <wp:effectExtent l="0" t="0" r="13970" b="9525"/>
            <wp:docPr id="1" name="Picture 1" descr="Screenshot 2025-07-13 19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16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FA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13 19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1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040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6240" cy="2348230"/>
            <wp:effectExtent l="0" t="0" r="10160" b="13970"/>
            <wp:docPr id="3" name="Picture 3" descr="Screenshot 2025-07-13 19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16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50B5D0E"/>
    <w:rsid w:val="5A83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2025-07-13T13:51:22Z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51E6AA7939184B8694531AA78284DCB4_13</vt:lpwstr>
  </property>
</Properties>
</file>