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91E35">
      <w:pPr>
        <w:pStyle w:val="36"/>
      </w:pPr>
      <w:r>
        <w:t>Lab 1: Building First Web API in .NET 9.0</w:t>
      </w:r>
    </w:p>
    <w:p w14:paraId="36928072">
      <w:pPr>
        <w:pStyle w:val="2"/>
        <w:jc w:val="left"/>
      </w:pPr>
      <w:r>
        <w:t>Objectives</w:t>
      </w:r>
    </w:p>
    <w:p w14:paraId="6A8DD023">
      <w:r>
        <w:br w:type="textWrapping"/>
      </w:r>
      <w:r>
        <w:t>- Explain RESTful web services, Web API, and Microservices</w:t>
      </w:r>
      <w:r>
        <w:br w:type="textWrapping"/>
      </w:r>
      <w:r>
        <w:t>- REST architecture features: Stateless, Representational State Transfer, JSON/XML messages</w:t>
      </w:r>
      <w:r>
        <w:br w:type="textWrapping"/>
      </w:r>
      <w:r>
        <w:t>- Difference between WebService &amp; WebAPI</w:t>
      </w:r>
      <w:r>
        <w:br w:type="textWrapping"/>
      </w:r>
      <w:r>
        <w:t>- Understand HttpRequest &amp; HttpResponse</w:t>
      </w:r>
      <w:r>
        <w:br w:type="textWrapping"/>
      </w:r>
      <w:r>
        <w:t>- Learn Http action verbs: GET, POST, PUT, DELETE and their usage in WebAPI</w:t>
      </w:r>
      <w:r>
        <w:br w:type="textWrapping"/>
      </w:r>
      <w:r>
        <w:t>- Learn about HttpStatusCodes: OK, BadRequest, InternalServerError, Unauthorized</w:t>
      </w:r>
      <w:r>
        <w:br w:type="textWrapping"/>
      </w:r>
      <w:r>
        <w:t>- Build a simple Web API with Read/Write actions</w:t>
      </w:r>
      <w:r>
        <w:br w:type="textWrapping"/>
      </w:r>
      <w:r>
        <w:t>- Understand configuration files like appSettings.json, launchSettings.json</w:t>
      </w:r>
      <w:r>
        <w:br w:type="textWrapping"/>
      </w:r>
    </w:p>
    <w:p w14:paraId="56510062">
      <w:pPr>
        <w:pStyle w:val="2"/>
        <w:jc w:val="left"/>
      </w:pPr>
      <w:r>
        <w:t>Step 1: Create Project</w:t>
      </w:r>
    </w:p>
    <w:p w14:paraId="64A24DAF">
      <w:r>
        <w:rPr>
          <w:rFonts w:ascii="Courier New" w:hAnsi="Courier New"/>
          <w:sz w:val="20"/>
        </w:rPr>
        <w:t>dotnet new webapi -n FirstWebApi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cd FirstWebApi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code .</w:t>
      </w:r>
    </w:p>
    <w:p w14:paraId="1DE70FB3">
      <w:pPr>
        <w:pStyle w:val="2"/>
        <w:jc w:val="left"/>
      </w:pPr>
      <w:r>
        <w:drawing>
          <wp:inline distT="0" distB="0" distL="114300" distR="114300">
            <wp:extent cx="1879600" cy="278574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F224"/>
    <w:p w14:paraId="0BD06EAF">
      <w:pPr>
        <w:pStyle w:val="2"/>
        <w:jc w:val="left"/>
      </w:pPr>
      <w:r>
        <w:t>Step 2: Add BooksController.cs</w:t>
      </w:r>
    </w:p>
    <w:p w14:paraId="0C7EF37F">
      <w:r>
        <w:rPr>
          <w:rFonts w:ascii="Courier New" w:hAnsi="Courier New"/>
          <w:sz w:val="20"/>
        </w:rPr>
        <w:t>using Microsoft.AspNetCore.Mvc;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namespace FirstWebApi.Controllers;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[ApiController]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[Route("books")]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public class BooksController : ControllerBase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static List&lt;string&gt; books = new() { "Book A", "Book B" };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[HttpGet]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ActionResult&lt;IEnumerable&lt;string&gt;&gt; GetBooks() =&gt; Ok(books);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[HttpPost]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 AddBook([FromBody] string book)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books.Add(book);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Ok("Book added");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[HttpPut("{index}")]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 UpdateBook(int index, [FromBody] string book)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(index &lt; 0 || index &gt;= books.Count) return BadRequest("Invalid index");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books[index] = book;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Ok("Book updated");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[HttpDelete("{index}")]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ActionResult DeleteBook(int index)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if (index &lt; 0 || index &gt;= books.Count) return NotFound("Invalid index");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books.RemoveAt(index);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return Ok("Book deleted");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35309FD4">
      <w:pPr>
        <w:pStyle w:val="2"/>
        <w:jc w:val="left"/>
      </w:pPr>
      <w:r>
        <w:t>Step 3: Modify Program.cs</w:t>
      </w:r>
    </w:p>
    <w:p w14:paraId="477DD890">
      <w:r>
        <w:rPr>
          <w:rFonts w:ascii="Courier New" w:hAnsi="Courier New"/>
          <w:sz w:val="20"/>
        </w:rPr>
        <w:t>var builder = WebApplication.CreateBuilder(args);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builder.Services.AddControllers();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builder.Services.AddEndpointsApiExplorer();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var app = builder.Build();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app.UseHttpsRedirection();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app.UseAuthorization();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app.MapControllers();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app.Run();</w:t>
      </w:r>
    </w:p>
    <w:p w14:paraId="44AECC26">
      <w:pPr>
        <w:pStyle w:val="2"/>
        <w:jc w:val="left"/>
      </w:pPr>
      <w:r>
        <w:t>Step 4: Run and Test in Browser</w:t>
      </w:r>
    </w:p>
    <w:p w14:paraId="1B3BF580">
      <w:r>
        <w:t>dotnet run → Visit https://localhost:PORT/books</w:t>
      </w:r>
    </w:p>
    <w:p w14:paraId="7045B80D">
      <w:pPr>
        <w:pStyle w:val="2"/>
        <w:jc w:val="left"/>
      </w:pPr>
      <w:r>
        <w:drawing>
          <wp:inline distT="0" distB="0" distL="114300" distR="114300">
            <wp:extent cx="5478780" cy="234442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Theory and Concepts</w:t>
      </w:r>
    </w:p>
    <w:p w14:paraId="4D4995B7">
      <w:r>
        <w:t>RESTful Web Services:</w:t>
      </w:r>
    </w:p>
    <w:p w14:paraId="31DECEA2">
      <w:r>
        <w:br w:type="textWrapping"/>
      </w:r>
      <w:r>
        <w:t xml:space="preserve">REST (Representational State Transfer) is an architectural style used for designing networked applications. It uses HTTP methods like GET, POST, PUT, DELETE. </w:t>
      </w:r>
      <w:r>
        <w:br w:type="textWrapping"/>
      </w:r>
      <w:r>
        <w:t>Key features:</w:t>
      </w:r>
      <w:r>
        <w:br w:type="textWrapping"/>
      </w:r>
      <w:r>
        <w:t>- Stateless communication</w:t>
      </w:r>
      <w:r>
        <w:br w:type="textWrapping"/>
      </w:r>
      <w:r>
        <w:t>- Uses standard HTTP verbs</w:t>
      </w:r>
      <w:r>
        <w:br w:type="textWrapping"/>
      </w:r>
      <w:r>
        <w:t>- Can return JSON, XML, or any other format</w:t>
      </w:r>
      <w:r>
        <w:br w:type="textWrapping"/>
      </w:r>
      <w:r>
        <w:t>- Scalability and simplicity</w:t>
      </w:r>
      <w:r>
        <w:br w:type="textWrapping"/>
      </w:r>
      <w:r>
        <w:t xml:space="preserve">    </w:t>
      </w:r>
    </w:p>
    <w:p w14:paraId="409E1D8E">
      <w:r>
        <w:t>Web API vs WebService:</w:t>
      </w:r>
    </w:p>
    <w:p w14:paraId="1BA10A5A">
      <w:r>
        <w:br w:type="textWrapping"/>
      </w:r>
      <w:r>
        <w:t>- WebService uses SOAP protocol, Web API uses REST.</w:t>
      </w:r>
      <w:r>
        <w:br w:type="textWrapping"/>
      </w:r>
      <w:r>
        <w:t>- Web API can return JSON, XML; WebService is mostly XML.</w:t>
      </w:r>
      <w:r>
        <w:br w:type="textWrapping"/>
      </w:r>
      <w:r>
        <w:t>- Web API is lightweight, better for modern web apps.</w:t>
      </w:r>
      <w:r>
        <w:br w:type="textWrapping"/>
      </w:r>
      <w:r>
        <w:t xml:space="preserve">    </w:t>
      </w:r>
    </w:p>
    <w:p w14:paraId="23FC5993">
      <w:r>
        <w:t>Microservices Concept:</w:t>
      </w:r>
    </w:p>
    <w:p w14:paraId="01D348B6">
      <w:r>
        <w:br w:type="textWrapping"/>
      </w:r>
      <w:r>
        <w:t>A microservice is a small, independently deployable service that performs a specific function and communicates with other microservices via lightweight protocols like HTTP or messaging queues.</w:t>
      </w:r>
      <w:r>
        <w:br w:type="textWrapping"/>
      </w:r>
      <w:r>
        <w:t xml:space="preserve">    </w:t>
      </w:r>
    </w:p>
    <w:p w14:paraId="2C3F0955">
      <w:r>
        <w:t>HttpRequest &amp; HttpResponse:</w:t>
      </w:r>
    </w:p>
    <w:p w14:paraId="115739F7">
      <w:r>
        <w:br w:type="textWrapping"/>
      </w:r>
      <w:r>
        <w:t>- HttpRequest: Contains info from client → server (headers, method, body, etc.)</w:t>
      </w:r>
      <w:r>
        <w:br w:type="textWrapping"/>
      </w:r>
      <w:r>
        <w:t>- HttpResponse: Contains info server → client (status code, body, etc.)</w:t>
      </w:r>
      <w:r>
        <w:br w:type="textWrapping"/>
      </w:r>
      <w:r>
        <w:t xml:space="preserve">    </w:t>
      </w:r>
    </w:p>
    <w:p w14:paraId="03DB464C">
      <w:r>
        <w:t>Action Verbs in WebAPI:</w:t>
      </w:r>
    </w:p>
    <w:p w14:paraId="22DCE5C2">
      <w:r>
        <w:br w:type="textWrapping"/>
      </w:r>
      <w:r>
        <w:t>- [HttpGet]: Used to retrieve data.</w:t>
      </w:r>
      <w:r>
        <w:br w:type="textWrapping"/>
      </w:r>
      <w:r>
        <w:t>- [HttpPost]: Used to create new resource.</w:t>
      </w:r>
      <w:r>
        <w:br w:type="textWrapping"/>
      </w:r>
      <w:r>
        <w:t>- [HttpPut]: Used to update resource.</w:t>
      </w:r>
      <w:r>
        <w:br w:type="textWrapping"/>
      </w:r>
      <w:r>
        <w:t>- [HttpDelete]: Used to delete resource.</w:t>
      </w:r>
      <w:r>
        <w:br w:type="textWrapping"/>
      </w:r>
      <w:r>
        <w:t>These are declared as attributes above action methods in controllers.</w:t>
      </w:r>
      <w:r>
        <w:br w:type="textWrapping"/>
      </w:r>
      <w:r>
        <w:t xml:space="preserve">    </w:t>
      </w:r>
    </w:p>
    <w:p w14:paraId="73C3CA49">
      <w:r>
        <w:t>HTTP Status Codes:</w:t>
      </w:r>
    </w:p>
    <w:p w14:paraId="63CA531F">
      <w:r>
        <w:br w:type="textWrapping"/>
      </w:r>
      <w:r>
        <w:t>- 200 OK: Request successful.</w:t>
      </w:r>
      <w:r>
        <w:br w:type="textWrapping"/>
      </w:r>
      <w:r>
        <w:t>- 400 BadRequest: Client sent invalid data.</w:t>
      </w:r>
      <w:r>
        <w:br w:type="textWrapping"/>
      </w:r>
      <w:r>
        <w:t>- 401 Unauthorized: Not authenticated.</w:t>
      </w:r>
      <w:r>
        <w:br w:type="textWrapping"/>
      </w:r>
      <w:r>
        <w:t>- 500 InternalServerError: Server crashed.</w:t>
      </w:r>
      <w:r>
        <w:br w:type="textWrapping"/>
      </w:r>
      <w:r>
        <w:t xml:space="preserve">    </w:t>
      </w:r>
    </w:p>
    <w:p w14:paraId="3A6FF551">
      <w:bookmarkStart w:id="0" w:name="_GoBack"/>
      <w:bookmarkEnd w:id="0"/>
      <w:r>
        <w:t>Configuration Files in WebAPI:</w:t>
      </w:r>
    </w:p>
    <w:p w14:paraId="0C7C5569">
      <w:r>
        <w:br w:type="textWrapping"/>
      </w:r>
      <w:r>
        <w:t>- appSettings.json: For custom settings, connection strings, etc.</w:t>
      </w:r>
      <w:r>
        <w:br w:type="textWrapping"/>
      </w:r>
      <w:r>
        <w:t>- launchSettings.json: Holds launch profile info for development.</w:t>
      </w:r>
      <w:r>
        <w:br w:type="textWrapping"/>
      </w:r>
      <w:r>
        <w:t>- Program.cs / Startup.cs: Registers services, routing, DI.</w:t>
      </w:r>
      <w:r>
        <w:br w:type="textWrapping"/>
      </w:r>
      <w:r>
        <w:t>- Web.config / Route.config: Used in .NET Framework (4.x) only.</w:t>
      </w:r>
      <w:r>
        <w:br w:type="textWrapping"/>
      </w:r>
      <w:r>
        <w:t xml:space="preserve">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8326D43"/>
    <w:rsid w:val="38B865CE"/>
    <w:rsid w:val="568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2025-07-13T13:26:23Z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75AB568F686341AF8172C43668CA5CBB_13</vt:lpwstr>
  </property>
</Properties>
</file>