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31847">
      <w:pPr>
        <w:pStyle w:val="2"/>
      </w:pPr>
      <w:r>
        <w:t>Lab 4 - Web API CRUD Operation</w:t>
      </w:r>
    </w:p>
    <w:p w14:paraId="7C08BBFB">
      <w:pPr>
        <w:pStyle w:val="3"/>
      </w:pPr>
      <w:r>
        <w:t>Objectives</w:t>
      </w:r>
    </w:p>
    <w:p w14:paraId="44B05F3B">
      <w:r>
        <w:t>• Demonstrate creation of an Action method to perform Create, Update, and Delete operations.</w:t>
      </w:r>
      <w:r>
        <w:br w:type="textWrapping"/>
      </w:r>
      <w:r>
        <w:t>• Use [FromBody] attribute to read the request body as a model object.</w:t>
      </w:r>
      <w:r>
        <w:br w:type="textWrapping"/>
      </w:r>
      <w:r>
        <w:t>• Use hardcoded employee data to simulate update/delete.</w:t>
      </w:r>
      <w:r>
        <w:br w:type="textWrapping"/>
      </w:r>
      <w:r>
        <w:t>• Test using Swagger and Postman.</w:t>
      </w:r>
    </w:p>
    <w:p w14:paraId="69012D98">
      <w:pPr>
        <w:pStyle w:val="3"/>
      </w:pPr>
      <w:r>
        <w:t>1. Model Class Creation</w:t>
      </w:r>
    </w:p>
    <w:p w14:paraId="557EB8AC">
      <w:r>
        <w:t>Inside the Models folder, create the following classes:</w:t>
      </w:r>
    </w:p>
    <w:p w14:paraId="5313BD2A">
      <w:pPr>
        <w:pStyle w:val="23"/>
      </w:pPr>
      <w:r>
        <w:t>Employee.cs, Department.cs, Skill.cs</w:t>
      </w:r>
    </w:p>
    <w:p w14:paraId="4FF909C9">
      <w:r>
        <w:br w:type="textWrapping"/>
      </w:r>
      <w:r>
        <w:t>public class Department {</w:t>
      </w:r>
      <w:r>
        <w:br w:type="textWrapping"/>
      </w:r>
      <w:r>
        <w:t xml:space="preserve">    public int Id { get; set; }</w:t>
      </w:r>
      <w:r>
        <w:br w:type="textWrapping"/>
      </w:r>
      <w:r>
        <w:t xml:space="preserve">    public string Name { get; set;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public class Skill {</w:t>
      </w:r>
      <w:r>
        <w:br w:type="textWrapping"/>
      </w:r>
      <w:r>
        <w:t xml:space="preserve">    public int Id { get; set; }</w:t>
      </w:r>
      <w:r>
        <w:br w:type="textWrapping"/>
      </w:r>
      <w:r>
        <w:t xml:space="preserve">    public string Name { get; set;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public class Employee {</w:t>
      </w:r>
      <w:r>
        <w:br w:type="textWrapping"/>
      </w:r>
      <w:r>
        <w:t xml:space="preserve">    public int Id { get; set; }</w:t>
      </w:r>
      <w:r>
        <w:br w:type="textWrapping"/>
      </w:r>
      <w:r>
        <w:t xml:space="preserve">    public string Name { get; set; }</w:t>
      </w:r>
      <w:r>
        <w:br w:type="textWrapping"/>
      </w:r>
      <w:r>
        <w:t xml:space="preserve">    public int Salary { get; set; }</w:t>
      </w:r>
      <w:r>
        <w:br w:type="textWrapping"/>
      </w:r>
      <w:r>
        <w:t xml:space="preserve">    public bool Permanent { get; set; }</w:t>
      </w:r>
      <w:r>
        <w:br w:type="textWrapping"/>
      </w:r>
      <w:r>
        <w:t xml:space="preserve">    public Department Department { get; set; }</w:t>
      </w:r>
      <w:r>
        <w:br w:type="textWrapping"/>
      </w:r>
      <w:r>
        <w:t xml:space="preserve">    public List&lt;Skill&gt; Skills { get; set; }</w:t>
      </w:r>
      <w:r>
        <w:br w:type="textWrapping"/>
      </w:r>
      <w:r>
        <w:t xml:space="preserve">    public DateTime DateOfBirth { get; set; }</w:t>
      </w:r>
      <w:r>
        <w:br w:type="textWrapping"/>
      </w:r>
      <w:r>
        <w:t>}</w:t>
      </w:r>
      <w:r>
        <w:br w:type="textWrapping"/>
      </w:r>
    </w:p>
    <w:p w14:paraId="41DBE417">
      <w:pPr>
        <w:pStyle w:val="3"/>
      </w:pPr>
      <w:r>
        <w:t>2. Controller Class</w:t>
      </w:r>
    </w:p>
    <w:p w14:paraId="2F46F3CD">
      <w:r>
        <w:t>Create EmployeeController.cs under Controllers folder and paste the following code:</w:t>
      </w:r>
    </w:p>
    <w:p w14:paraId="45384236">
      <w:r>
        <w:br w:type="textWrapping"/>
      </w:r>
      <w:r>
        <w:t>[Route("api/[controller]")]</w:t>
      </w:r>
      <w:r>
        <w:br w:type="textWrapping"/>
      </w:r>
      <w:r>
        <w:t>[ApiController]</w:t>
      </w:r>
      <w:r>
        <w:br w:type="textWrapping"/>
      </w:r>
      <w:r>
        <w:t>public class EmployeeController : ControllerBase</w:t>
      </w:r>
      <w:r>
        <w:br w:type="textWrapping"/>
      </w:r>
      <w:r>
        <w:t>{</w:t>
      </w:r>
      <w:r>
        <w:br w:type="textWrapping"/>
      </w:r>
      <w:r>
        <w:t xml:space="preserve">    private static List&lt;Employee&gt; employeeList = new List&lt;Employee&gt;</w:t>
      </w:r>
      <w:r>
        <w:br w:type="textWrapping"/>
      </w:r>
      <w:r>
        <w:t xml:space="preserve">    {</w:t>
      </w:r>
      <w:r>
        <w:br w:type="textWrapping"/>
      </w:r>
      <w:r>
        <w:t xml:space="preserve">        new Employee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Id = 1,</w:t>
      </w:r>
      <w:r>
        <w:br w:type="textWrapping"/>
      </w:r>
      <w:r>
        <w:t xml:space="preserve">            Name = "Siva",</w:t>
      </w:r>
      <w:r>
        <w:br w:type="textWrapping"/>
      </w:r>
      <w:r>
        <w:t xml:space="preserve">            Salary = 70000,</w:t>
      </w:r>
      <w:r>
        <w:br w:type="textWrapping"/>
      </w:r>
      <w:r>
        <w:t xml:space="preserve">            Permanent = true,</w:t>
      </w:r>
      <w:r>
        <w:br w:type="textWrapping"/>
      </w:r>
      <w:r>
        <w:t xml:space="preserve">            Department = new Department { Id = 101, Name = "IT" },</w:t>
      </w:r>
      <w:r>
        <w:br w:type="textWrapping"/>
      </w:r>
      <w:r>
        <w:t xml:space="preserve">            Skills = new List&lt;Skill&gt;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new Skill { Id = 1, Name = "C#" },</w:t>
      </w:r>
      <w:r>
        <w:br w:type="textWrapping"/>
      </w:r>
      <w:r>
        <w:t xml:space="preserve">                new Skill { Id = 2, Name = "SQL" }</w:t>
      </w:r>
      <w:r>
        <w:br w:type="textWrapping"/>
      </w:r>
      <w:r>
        <w:t xml:space="preserve">            },</w:t>
      </w:r>
      <w:r>
        <w:br w:type="textWrapping"/>
      </w:r>
      <w:r>
        <w:t xml:space="preserve">            DateOfBirth = new DateTime(2000, 1, 1)</w:t>
      </w:r>
      <w:r>
        <w:br w:type="textWrapping"/>
      </w:r>
      <w:r>
        <w:t xml:space="preserve">        }</w:t>
      </w:r>
      <w:r>
        <w:br w:type="textWrapping"/>
      </w:r>
      <w:r>
        <w:t xml:space="preserve">    };</w:t>
      </w:r>
      <w:r>
        <w:br w:type="textWrapping"/>
      </w:r>
      <w:r>
        <w:br w:type="textWrapping"/>
      </w:r>
      <w:r>
        <w:t xml:space="preserve">    [HttpPut("{id}")]</w:t>
      </w:r>
      <w:r>
        <w:br w:type="textWrapping"/>
      </w:r>
      <w:r>
        <w:t xml:space="preserve">    public ActionResult&lt;Employee&gt; UpdateEmployee(int id, [FromBody] Employee emp)</w:t>
      </w:r>
      <w:r>
        <w:br w:type="textWrapping"/>
      </w:r>
      <w:r>
        <w:t xml:space="preserve">    {</w:t>
      </w:r>
      <w:r>
        <w:br w:type="textWrapping"/>
      </w:r>
      <w:r>
        <w:t xml:space="preserve">        if (id &lt;= 0)</w:t>
      </w:r>
      <w:r>
        <w:br w:type="textWrapping"/>
      </w:r>
      <w:r>
        <w:t xml:space="preserve">            return BadRequest("Invalid employee id");</w:t>
      </w:r>
      <w:r>
        <w:br w:type="textWrapping"/>
      </w:r>
      <w:r>
        <w:br w:type="textWrapping"/>
      </w:r>
      <w:r>
        <w:t xml:space="preserve">        var existing = employeeList.FirstOrDefault(e =&gt; e.Id == id);</w:t>
      </w:r>
      <w:r>
        <w:br w:type="textWrapping"/>
      </w:r>
      <w:r>
        <w:t xml:space="preserve">        if (existing == null)</w:t>
      </w:r>
      <w:r>
        <w:br w:type="textWrapping"/>
      </w:r>
      <w:r>
        <w:t xml:space="preserve">            return BadRequest("Invalid employee id");</w:t>
      </w:r>
      <w:r>
        <w:br w:type="textWrapping"/>
      </w:r>
      <w:r>
        <w:br w:type="textWrapping"/>
      </w:r>
      <w:r>
        <w:t xml:space="preserve">        existing.Name = emp.Name;</w:t>
      </w:r>
      <w:r>
        <w:br w:type="textWrapping"/>
      </w:r>
      <w:r>
        <w:t xml:space="preserve">        existing.Salary = emp.Salary;</w:t>
      </w:r>
      <w:r>
        <w:br w:type="textWrapping"/>
      </w:r>
      <w:r>
        <w:t xml:space="preserve">        existing.Permanent = emp.Permanent;</w:t>
      </w:r>
      <w:r>
        <w:br w:type="textWrapping"/>
      </w:r>
      <w:r>
        <w:t xml:space="preserve">        existing.Department = emp.Department;</w:t>
      </w:r>
      <w:r>
        <w:br w:type="textWrapping"/>
      </w:r>
      <w:r>
        <w:t xml:space="preserve">        existing.Skills = emp.Skills;</w:t>
      </w:r>
      <w:r>
        <w:br w:type="textWrapping"/>
      </w:r>
      <w:r>
        <w:t xml:space="preserve">        existing.DateOfBirth = emp.DateOfBirth;</w:t>
      </w:r>
      <w:r>
        <w:br w:type="textWrapping"/>
      </w:r>
      <w:r>
        <w:br w:type="textWrapping"/>
      </w:r>
      <w:r>
        <w:t xml:space="preserve">        return Ok(existing);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1F901C52">
      <w:pPr>
        <w:pStyle w:val="3"/>
      </w:pPr>
      <w:r>
        <w:t>3. Test with Swagger and Postman</w:t>
      </w:r>
    </w:p>
    <w:p w14:paraId="701B50AD">
      <w:r>
        <w:t>Run the app and navigate to Swagger UI to test the PUT method. Use the following sample JSON in body:</w:t>
      </w:r>
    </w:p>
    <w:p w14:paraId="07F1323C">
      <w:r>
        <w:br w:type="textWrapping"/>
      </w:r>
      <w:r>
        <w:t>{</w:t>
      </w:r>
      <w:r>
        <w:br w:type="textWrapping"/>
      </w:r>
      <w:r>
        <w:t xml:space="preserve">  "id": 1,</w:t>
      </w:r>
      <w:r>
        <w:br w:type="textWrapping"/>
      </w:r>
      <w:r>
        <w:t xml:space="preserve">  "name": "Updated Siva",</w:t>
      </w:r>
      <w:r>
        <w:br w:type="textWrapping"/>
      </w:r>
      <w:r>
        <w:t xml:space="preserve">  "salary": 80000,</w:t>
      </w:r>
      <w:r>
        <w:br w:type="textWrapping"/>
      </w:r>
      <w:r>
        <w:t xml:space="preserve">  "permanent": true,</w:t>
      </w:r>
      <w:r>
        <w:br w:type="textWrapping"/>
      </w:r>
      <w:r>
        <w:t xml:space="preserve">  "department": { "id": 201, "name": "QA" },</w:t>
      </w:r>
      <w:r>
        <w:br w:type="textWrapping"/>
      </w:r>
      <w:r>
        <w:t xml:space="preserve">  "skills": [</w:t>
      </w:r>
      <w:r>
        <w:br w:type="textWrapping"/>
      </w:r>
      <w:r>
        <w:t xml:space="preserve">    { "id": 1, "name": "Testing" },</w:t>
      </w:r>
      <w:r>
        <w:br w:type="textWrapping"/>
      </w:r>
      <w:r>
        <w:t xml:space="preserve">    { "id": 2, "name": "Postman" }</w:t>
      </w:r>
      <w:r>
        <w:br w:type="textWrapping"/>
      </w:r>
      <w:r>
        <w:t xml:space="preserve">  ],</w:t>
      </w:r>
      <w:r>
        <w:br w:type="textWrapping"/>
      </w:r>
      <w:r>
        <w:t xml:space="preserve">  "dateOfBirth": "2000-01-01T00:00:00"</w:t>
      </w:r>
      <w:r>
        <w:br w:type="textWrapping"/>
      </w:r>
      <w:r>
        <w:t>}</w:t>
      </w:r>
      <w:r>
        <w:br w:type="textWrapping"/>
      </w:r>
    </w:p>
    <w:p w14:paraId="25B8040F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  <w:r>
        <w:t>. S</w:t>
      </w:r>
      <w:r>
        <w:rPr>
          <w:rFonts w:hint="default"/>
          <w:lang w:val="en-US"/>
        </w:rPr>
        <w:t>creenshots</w:t>
      </w:r>
    </w:p>
    <w:p w14:paraId="48D936BF">
      <w:pPr>
        <w:pStyle w:val="23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1955" cy="2710180"/>
            <wp:effectExtent l="0" t="0" r="4445" b="2540"/>
            <wp:docPr id="1" name="Picture 1" descr="Screenshot 2025-07-13 19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1932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C15C">
      <w:pPr>
        <w:pStyle w:val="23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2" name="Picture 2" descr="Screenshot 2025-07-13 19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932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CC1D">
      <w:pPr>
        <w:pStyle w:val="23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3" name="Picture 3" descr="Screenshot 2025-07-13 19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932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4241459"/>
    <w:rsid w:val="52262919"/>
    <w:rsid w:val="795C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2025-07-13T14:34:31Z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38B1406F6643454288CA3165D1DD6E69_13</vt:lpwstr>
  </property>
</Properties>
</file>