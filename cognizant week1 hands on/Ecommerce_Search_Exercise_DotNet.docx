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B504E">
      <w:pPr>
        <w:pStyle w:val="2"/>
      </w:pPr>
      <w:r>
        <w:t>Exercise 2: E-commerce Platform Search Function (.NET)</w:t>
      </w:r>
    </w:p>
    <w:p w14:paraId="4392C1C9">
      <w:pPr>
        <w:pStyle w:val="3"/>
      </w:pPr>
      <w:r>
        <w:t>What I Learned</w:t>
      </w:r>
    </w:p>
    <w:p w14:paraId="5751DD95">
      <w:r>
        <w:t>In this task, I built the search functionality of an e-commerce platform using C#. I understood and applied Big O notation to analyze the efficiency of different search algorithms. I implemented both linear and binary search for searching products and compared their performance.</w:t>
      </w:r>
    </w:p>
    <w:p w14:paraId="7C436B70">
      <w:pPr>
        <w:pStyle w:val="3"/>
      </w:pPr>
      <w:r>
        <w:t>Concepts Covered</w:t>
      </w:r>
    </w:p>
    <w:p w14:paraId="4EE263A6">
      <w:r>
        <w:t>- Big O Notation</w:t>
      </w:r>
    </w:p>
    <w:p w14:paraId="2B52D5D6">
      <w:r>
        <w:t>- Linear vs Binary Search</w:t>
      </w:r>
    </w:p>
    <w:p w14:paraId="585B84BD">
      <w:r>
        <w:t>- Time complexity: Best, Average, and Worst Cases</w:t>
      </w:r>
    </w:p>
    <w:p w14:paraId="7A63C296">
      <w:r>
        <w:t>- Sorting before Binary Search</w:t>
      </w:r>
    </w:p>
    <w:p w14:paraId="329CAB48">
      <w:pPr>
        <w:pStyle w:val="3"/>
      </w:pPr>
      <w:r>
        <w:t>C# Code</w:t>
      </w:r>
    </w:p>
    <w:p w14:paraId="6905F89A">
      <w:r>
        <w:br w:type="textWrapping"/>
      </w:r>
      <w:r>
        <w:t>using System;</w:t>
      </w:r>
      <w:r>
        <w:br w:type="textWrapping"/>
      </w:r>
      <w:r>
        <w:br w:type="textWrapping"/>
      </w:r>
      <w:r>
        <w:t>class Product</w:t>
      </w:r>
      <w:r>
        <w:br w:type="textWrapping"/>
      </w:r>
      <w:r>
        <w:t>{</w:t>
      </w:r>
      <w:r>
        <w:br w:type="textWrapping"/>
      </w:r>
      <w:r>
        <w:t xml:space="preserve">    public int ProductId;</w:t>
      </w:r>
      <w:r>
        <w:br w:type="textWrapping"/>
      </w:r>
      <w:r>
        <w:t xml:space="preserve">    public string ProductName;</w:t>
      </w:r>
      <w:r>
        <w:br w:type="textWrapping"/>
      </w:r>
      <w:r>
        <w:t xml:space="preserve">    public string Category;</w:t>
      </w:r>
      <w:r>
        <w:br w:type="textWrapping"/>
      </w:r>
      <w:r>
        <w:br w:type="textWrapping"/>
      </w:r>
      <w:r>
        <w:t xml:space="preserve">    public Product(int id, string name, string category)</w:t>
      </w:r>
      <w:r>
        <w:br w:type="textWrapping"/>
      </w:r>
      <w:r>
        <w:t xml:space="preserve">    {</w:t>
      </w:r>
      <w:r>
        <w:br w:type="textWrapping"/>
      </w:r>
      <w:r>
        <w:t xml:space="preserve">        ProductId = id;</w:t>
      </w:r>
      <w:r>
        <w:br w:type="textWrapping"/>
      </w:r>
      <w:r>
        <w:t xml:space="preserve">        ProductName = name;</w:t>
      </w:r>
      <w:r>
        <w:br w:type="textWrapping"/>
      </w:r>
      <w:r>
        <w:t xml:space="preserve">        Category = category;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override string ToString()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$"{ProductId} - {ProductName} ({Category})";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class ECommerceSearch</w:t>
      </w:r>
      <w:r>
        <w:br w:type="textWrapping"/>
      </w:r>
      <w:r>
        <w:t>{</w:t>
      </w:r>
      <w:r>
        <w:br w:type="textWrapping"/>
      </w:r>
      <w:r>
        <w:t xml:space="preserve">    public static Product LinearSearch(Product[] products, int targetId)</w:t>
      </w:r>
      <w:r>
        <w:br w:type="textWrapping"/>
      </w:r>
      <w:r>
        <w:t xml:space="preserve">    {</w:t>
      </w:r>
      <w:r>
        <w:br w:type="textWrapping"/>
      </w:r>
      <w:r>
        <w:t xml:space="preserve">        foreach (var product in products)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 (product.ProductId == targetId)</w:t>
      </w:r>
      <w:r>
        <w:br w:type="textWrapping"/>
      </w:r>
      <w:r>
        <w:t xml:space="preserve">                return product;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static Product BinarySearch(Product[] products, int targetId)</w:t>
      </w:r>
      <w:r>
        <w:br w:type="textWrapping"/>
      </w:r>
      <w:r>
        <w:t xml:space="preserve">    {</w:t>
      </w:r>
      <w:r>
        <w:br w:type="textWrapping"/>
      </w:r>
      <w:r>
        <w:t xml:space="preserve">        int left = 0, right = products.Length - 1;</w:t>
      </w:r>
      <w:r>
        <w:br w:type="textWrapping"/>
      </w:r>
      <w:r>
        <w:t xml:space="preserve">        while (left &lt;= right)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mid = (left + right) / 2;</w:t>
      </w:r>
      <w:r>
        <w:br w:type="textWrapping"/>
      </w:r>
      <w:r>
        <w:t xml:space="preserve">            if (products[mid].ProductId == targetId)</w:t>
      </w:r>
      <w:r>
        <w:br w:type="textWrapping"/>
      </w:r>
      <w:r>
        <w:t xml:space="preserve">                return products[mid];</w:t>
      </w:r>
      <w:r>
        <w:br w:type="textWrapping"/>
      </w:r>
      <w:r>
        <w:t xml:space="preserve">            else if (products[mid].ProductId &lt; targetId)</w:t>
      </w:r>
      <w:r>
        <w:br w:type="textWrapping"/>
      </w:r>
      <w:r>
        <w:t xml:space="preserve">                left = mid + 1;</w:t>
      </w:r>
      <w:r>
        <w:br w:type="textWrapping"/>
      </w:r>
      <w:r>
        <w:t xml:space="preserve">            else</w:t>
      </w:r>
      <w:r>
        <w:br w:type="textWrapping"/>
      </w:r>
      <w:r>
        <w:t xml:space="preserve">                right = mid - 1;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Product[] products = {</w:t>
      </w:r>
      <w:r>
        <w:br w:type="textWrapping"/>
      </w:r>
      <w:r>
        <w:t xml:space="preserve">            new Product(105, "Mouse", "Electronics"),</w:t>
      </w:r>
      <w:r>
        <w:br w:type="textWrapping"/>
      </w:r>
      <w:r>
        <w:t xml:space="preserve">            new Product(101, "Laptop", "Electronics"),</w:t>
      </w:r>
      <w:r>
        <w:br w:type="textWrapping"/>
      </w:r>
      <w:r>
        <w:t xml:space="preserve">            new Product(103, "Shoes", "Fashion"),</w:t>
      </w:r>
      <w:r>
        <w:br w:type="textWrapping"/>
      </w:r>
      <w:r>
        <w:t xml:space="preserve">            new Product(104, "Book", "Education"),</w:t>
      </w:r>
      <w:r>
        <w:br w:type="textWrapping"/>
      </w:r>
      <w:r>
        <w:t xml:space="preserve">            new Product(102, "Bag", "Accessories")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Array.Sort(products, (a, b) =&gt; a.ProductId.CompareTo(b.ProductId));</w:t>
      </w:r>
      <w:r>
        <w:br w:type="textWrapping"/>
      </w:r>
      <w:r>
        <w:br w:type="textWrapping"/>
      </w:r>
      <w:r>
        <w:t xml:space="preserve">        Product result1 = LinearSearch(products, 103);</w:t>
      </w:r>
      <w:r>
        <w:br w:type="textWrapping"/>
      </w:r>
      <w:r>
        <w:t xml:space="preserve">        Console.WriteLine("Linear Search Result: " + (result1 != null ? result1.ToString() : "Not Found"));</w:t>
      </w:r>
      <w:r>
        <w:br w:type="textWrapping"/>
      </w:r>
      <w:r>
        <w:br w:type="textWrapping"/>
      </w:r>
      <w:r>
        <w:t xml:space="preserve">        Product result2 = BinarySearch(products, 103);</w:t>
      </w:r>
      <w:r>
        <w:br w:type="textWrapping"/>
      </w:r>
      <w:r>
        <w:t xml:space="preserve">        Console.WriteLine("Binary Search Result: " + (result2 != null ? result2.ToString() : "Not Found"));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6304F8B8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05BA454E">
      <w:pPr>
        <w:rPr>
          <w:rFonts w:hint="default"/>
          <w:lang w:val="en-US"/>
        </w:rPr>
      </w:pPr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BB34E2">
      <w:pPr>
        <w:pStyle w:val="3"/>
      </w:pPr>
      <w:r>
        <w:t>Conclusion</w:t>
      </w:r>
    </w:p>
    <w:p w14:paraId="1FC89E14">
      <w:r>
        <w:t>Binary search gave faster results than linear search but required the array to be sorted first. This helped me understand how algorithm efficiency impacts application performance, especially in large-scale systems like e-commerce platforms.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2C69FF"/>
    <w:rsid w:val="4C5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2025-06-20T13:42:58Z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0ED817A908424A0EB9AFACEF8B911735_12</vt:lpwstr>
  </property>
</Properties>
</file>