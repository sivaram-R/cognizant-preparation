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380A2A">
      <w:pPr>
        <w:pStyle w:val="2"/>
      </w:pPr>
      <w:r>
        <w:t>Exercise 7: Financial Forecasting (.NET)</w:t>
      </w:r>
    </w:p>
    <w:p w14:paraId="026DC63A">
      <w:pPr>
        <w:pStyle w:val="3"/>
      </w:pPr>
      <w:r>
        <w:t>What I Learned</w:t>
      </w:r>
    </w:p>
    <w:p w14:paraId="311B54E9">
      <w:r>
        <w:t>In this task, I built a financial forecasting algorithm using recursion in .NET. I understood how recursion simplifies problems that involve repeated calculations over time. I created a method to predict future financial values based on growth rate and number of years.</w:t>
      </w:r>
    </w:p>
    <w:p w14:paraId="2B1EEC7E">
      <w:pPr>
        <w:pStyle w:val="3"/>
      </w:pPr>
      <w:r>
        <w:t>Concepts Covered</w:t>
      </w:r>
    </w:p>
    <w:p w14:paraId="5A126CF1">
      <w:r>
        <w:t>- Recursion in C#</w:t>
      </w:r>
    </w:p>
    <w:p w14:paraId="41CB49FE">
      <w:r>
        <w:t>- Predictive modeling</w:t>
      </w:r>
    </w:p>
    <w:p w14:paraId="6442C0DF">
      <w:r>
        <w:t>- Time complexity of recursive algorithms</w:t>
      </w:r>
    </w:p>
    <w:p w14:paraId="482CB175">
      <w:r>
        <w:t>- Optimization using memoization or iteration</w:t>
      </w:r>
    </w:p>
    <w:p w14:paraId="3E0EF615">
      <w:pPr>
        <w:pStyle w:val="3"/>
      </w:pPr>
      <w:r>
        <w:t>C# Code</w:t>
      </w:r>
    </w:p>
    <w:p w14:paraId="09B058EE">
      <w:r>
        <w:br w:type="textWrapping"/>
      </w:r>
      <w:r>
        <w:t>using System;</w:t>
      </w:r>
      <w:r>
        <w:br w:type="textWrapping"/>
      </w:r>
      <w:r>
        <w:br w:type="textWrapping"/>
      </w:r>
      <w:r>
        <w:t>class FinancialForecast</w:t>
      </w:r>
      <w:r>
        <w:br w:type="textWrapping"/>
      </w:r>
      <w:r>
        <w:t>{</w:t>
      </w:r>
      <w:r>
        <w:br w:type="textWrapping"/>
      </w:r>
      <w:r>
        <w:t xml:space="preserve">    public static double PredictFutureValue(double presentValue, double growthRate, int years)</w:t>
      </w:r>
      <w:r>
        <w:br w:type="textWrapping"/>
      </w:r>
      <w:r>
        <w:t xml:space="preserve">    {</w:t>
      </w:r>
      <w:r>
        <w:br w:type="textWrapping"/>
      </w:r>
      <w:r>
        <w:t xml:space="preserve">        if (years == 0)</w:t>
      </w:r>
      <w:r>
        <w:br w:type="textWrapping"/>
      </w:r>
      <w:r>
        <w:t xml:space="preserve">            return presentValue;</w:t>
      </w:r>
      <w:r>
        <w:br w:type="textWrapping"/>
      </w:r>
      <w:r>
        <w:t xml:space="preserve">        return (1 + growthRate) * PredictFutureValue(presentValue, growthRate, years - 1);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double presentValue = 1000;</w:t>
      </w:r>
      <w:r>
        <w:br w:type="textWrapping"/>
      </w:r>
      <w:r>
        <w:t xml:space="preserve">        double growthRate = 0.1;</w:t>
      </w:r>
      <w:r>
        <w:br w:type="textWrapping"/>
      </w:r>
      <w:r>
        <w:t xml:space="preserve">        int years = 5;</w:t>
      </w:r>
      <w:r>
        <w:br w:type="textWrapping"/>
      </w:r>
      <w:r>
        <w:br w:type="textWrapping"/>
      </w:r>
      <w:r>
        <w:t xml:space="preserve">        double futureValue = PredictFutureValue(presentValue, growthRate, years);</w:t>
      </w:r>
      <w:r>
        <w:br w:type="textWrapping"/>
      </w:r>
      <w:r>
        <w:t xml:space="preserve">        Console.WriteLine("Predicted Future Value after " + years + " years: " + futureValue);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5C40F9A3">
      <w:pPr>
        <w:pStyle w:val="3"/>
        <w:rPr>
          <w:rFonts w:hint="default"/>
          <w:lang w:val="en-US"/>
        </w:rPr>
      </w:pPr>
      <w:r>
        <w:t>o</w:t>
      </w:r>
      <w:r>
        <w:rPr>
          <w:rFonts w:hint="default"/>
          <w:lang w:val="en-US"/>
        </w:rPr>
        <w:t>utput</w:t>
      </w:r>
    </w:p>
    <w:p w14:paraId="0EB8FE92">
      <w:pPr>
        <w:pStyle w:val="3"/>
      </w:pPr>
      <w:r>
        <w:drawing>
          <wp:inline distT="0" distB="0" distL="114300" distR="114300">
            <wp:extent cx="5486400" cy="3086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7CD560">
      <w:pPr>
        <w:pStyle w:val="3"/>
      </w:pPr>
      <w:r>
        <w:t>Conclusion</w:t>
      </w:r>
    </w:p>
    <w:p w14:paraId="74F5EC5C">
      <w:r>
        <w:t>I used recursion to calculate the future value based on compound growth. The recursive solution is clear and simple but can be inefficient for large inputs. To optimize it, I can use memoization or convert it to an iterative approach to avoid redundant calculations.</w:t>
      </w:r>
    </w:p>
    <w:p w14:paraId="5A26CA42"/>
    <w:p w14:paraId="06C596C9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42631C"/>
    <w:rsid w:val="7C8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2025-06-20T13:30:24Z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A28E09ABF5174A3F88B8752F83CE668C_12</vt:lpwstr>
  </property>
</Properties>
</file>