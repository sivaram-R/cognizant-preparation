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46E4C">
      <w:pPr>
        <w:pStyle w:val="2"/>
      </w:pPr>
      <w:r>
        <w:t>React Lab Report - BlogApp (Lifecycle Methods)</w:t>
      </w:r>
    </w:p>
    <w:p w14:paraId="43453789">
      <w:pPr>
        <w:pStyle w:val="3"/>
      </w:pPr>
      <w:r>
        <w:t>Introduction</w:t>
      </w:r>
    </w:p>
    <w:p w14:paraId="09B43CB2">
      <w:r>
        <w:t>In this lab, I explored component lifecycle methods in React by creating a blog application named 'blogapp'. I implemented class-based components using lifecycle hooks like componentDidMount and componentDidCatch.</w:t>
      </w:r>
    </w:p>
    <w:p w14:paraId="37D3DAC3">
      <w:pPr>
        <w:pStyle w:val="3"/>
      </w:pPr>
      <w:r>
        <w:t>Objectives and What I Learned</w:t>
      </w:r>
    </w:p>
    <w:p w14:paraId="6CF7DB59">
      <w:pPr>
        <w:pStyle w:val="23"/>
      </w:pPr>
      <w:r>
        <w:t>Objectives:</w:t>
      </w:r>
    </w:p>
    <w:p w14:paraId="56A55D69">
      <w:pPr>
        <w:pStyle w:val="24"/>
      </w:pPr>
      <w:r>
        <w:t>Explain the need and Benefits of component life cycle</w:t>
      </w:r>
    </w:p>
    <w:p w14:paraId="64E99E9C">
      <w:pPr>
        <w:pStyle w:val="24"/>
      </w:pPr>
      <w:r>
        <w:t>Identify various life cycle hook methods</w:t>
      </w:r>
    </w:p>
    <w:p w14:paraId="4ADC4107">
      <w:pPr>
        <w:pStyle w:val="24"/>
      </w:pPr>
      <w:r>
        <w:t>List the sequence of steps in rendering a component</w:t>
      </w:r>
    </w:p>
    <w:p w14:paraId="23DBCC92">
      <w:pPr>
        <w:pStyle w:val="23"/>
      </w:pPr>
      <w:r>
        <w:t>What I Learned:</w:t>
      </w:r>
    </w:p>
    <w:p w14:paraId="6EEAA1D8">
      <w:pPr>
        <w:pStyle w:val="24"/>
      </w:pPr>
      <w:r>
        <w:t>Component lifecycle helps manage mounting, updating, and unmounting logic.</w:t>
      </w:r>
    </w:p>
    <w:p w14:paraId="735F28D5">
      <w:pPr>
        <w:pStyle w:val="24"/>
      </w:pPr>
      <w:r>
        <w:t>componentDidMount is useful for fetching data after component is rendered.</w:t>
      </w:r>
    </w:p>
    <w:p w14:paraId="40550CF1">
      <w:pPr>
        <w:pStyle w:val="24"/>
      </w:pPr>
      <w:r>
        <w:t>componentDidCatch handles unexpected errors in component rendering.</w:t>
      </w:r>
    </w:p>
    <w:p w14:paraId="179C012E">
      <w:pPr>
        <w:pStyle w:val="24"/>
      </w:pPr>
      <w:r>
        <w:t>The sequence of lifecycle: constructor → render → componentDidMount → updates → componentDidCatch (if error).</w:t>
      </w:r>
    </w:p>
    <w:p w14:paraId="2289EC4D">
      <w:pPr>
        <w:pStyle w:val="3"/>
      </w:pPr>
      <w:r>
        <w:t>Hands-on Practice Summary</w:t>
      </w:r>
    </w:p>
    <w:p w14:paraId="662BAA8B">
      <w:r>
        <w:t>Created a new class component 'Posts' that maintains state with post list. Fetched data from a public API using loadPosts() and displayed post titles and content. Used lifecycle hooks componentDidMount and componentDidCatch.</w:t>
      </w:r>
    </w:p>
    <w:p w14:paraId="6B7AF153">
      <w:pPr>
        <w:pStyle w:val="3"/>
      </w:pPr>
      <w:r>
        <w:t>Code Snippets</w:t>
      </w:r>
    </w:p>
    <w:p w14:paraId="21F2862F">
      <w:pPr>
        <w:pStyle w:val="4"/>
      </w:pPr>
      <w:r>
        <w:t>App.js</w:t>
      </w:r>
    </w:p>
    <w:p w14:paraId="71F1E7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B666B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"./Posts"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4C4E6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3672BA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181639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7CF705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28D1D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Welcome to BlogApp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C6F1D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1B1E18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47D9E5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7057E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B2F8B9">
      <w:pPr>
        <w:keepNext w:val="0"/>
        <w:keepLines w:val="0"/>
        <w:widowControl/>
        <w:suppressLineNumbers w:val="0"/>
        <w:jc w:val="left"/>
      </w:pPr>
    </w:p>
    <w:p w14:paraId="3BB032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DAD2003">
      <w:pPr>
        <w:keepNext w:val="0"/>
        <w:keepLines w:val="0"/>
        <w:widowControl/>
        <w:suppressLineNumbers w:val="0"/>
        <w:jc w:val="left"/>
      </w:pPr>
    </w:p>
    <w:p w14:paraId="78DE9D20">
      <w:pPr>
        <w:pStyle w:val="4"/>
      </w:pPr>
      <w:r>
        <w:t>Posts.js</w:t>
      </w:r>
    </w:p>
    <w:p w14:paraId="025D3B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86241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86FB0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24976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1BE992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401173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79465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2CB5C1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[],</w:t>
      </w:r>
    </w:p>
    <w:p w14:paraId="14BA49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 w14:paraId="49F30B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 w14:paraId="30143B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6E31966">
      <w:pPr>
        <w:keepNext w:val="0"/>
        <w:keepLines w:val="0"/>
        <w:widowControl/>
        <w:suppressLineNumbers w:val="0"/>
        <w:jc w:val="left"/>
      </w:pPr>
    </w:p>
    <w:p w14:paraId="5FDE978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Step 6: Fetch API call</w:t>
      </w:r>
    </w:p>
    <w:p w14:paraId="68EBFE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85581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"https://jsonplaceholder.typicode.com/posts"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E8A15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 w14:paraId="5672A3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63D6F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22885C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})</w:t>
      </w:r>
    </w:p>
    <w:p w14:paraId="4E2451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 w14:paraId="215CC9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 fetching posts:"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8F10E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3A274B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});</w:t>
      </w:r>
    </w:p>
    <w:p w14:paraId="713A6A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 w14:paraId="14C7F2D7">
      <w:pPr>
        <w:keepNext w:val="0"/>
        <w:keepLines w:val="0"/>
        <w:widowControl/>
        <w:suppressLineNumbers w:val="0"/>
        <w:jc w:val="left"/>
      </w:pPr>
    </w:p>
    <w:p w14:paraId="54DEED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Step 7: componentDidMount()</w:t>
      </w:r>
    </w:p>
    <w:p w14:paraId="3C4177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695742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99E24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2E267558">
      <w:pPr>
        <w:keepNext w:val="0"/>
        <w:keepLines w:val="0"/>
        <w:widowControl/>
        <w:suppressLineNumbers w:val="0"/>
        <w:jc w:val="left"/>
      </w:pPr>
    </w:p>
    <w:p w14:paraId="651265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Step 9: componentDidCatch()</w:t>
      </w:r>
    </w:p>
    <w:p w14:paraId="204597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7DA139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 error occurred: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4B1C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53172F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0D9FCCBD">
      <w:pPr>
        <w:keepNext w:val="0"/>
        <w:keepLines w:val="0"/>
        <w:widowControl/>
        <w:suppressLineNumbers w:val="0"/>
        <w:jc w:val="left"/>
      </w:pPr>
    </w:p>
    <w:p w14:paraId="2307DF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Step 8: Render</w:t>
      </w:r>
    </w:p>
    <w:p w14:paraId="79D88A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 w14:paraId="37825A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 w14:paraId="05E864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Something went wrong while loading posts.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A19A8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3A06460">
      <w:pPr>
        <w:keepNext w:val="0"/>
        <w:keepLines w:val="0"/>
        <w:widowControl/>
        <w:suppressLineNumbers w:val="0"/>
        <w:jc w:val="left"/>
      </w:pPr>
    </w:p>
    <w:p w14:paraId="4D915C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155789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21B1BB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Blog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FBF0B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474EA7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380499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E2DA8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5C82D3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);</w:t>
      </w:r>
    </w:p>
    <w:p w14:paraId="351087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 w14:paraId="7CFC0D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0EF4AAC">
      <w:pPr>
        <w:keepNext w:val="0"/>
        <w:keepLines w:val="0"/>
        <w:widowControl/>
        <w:suppressLineNumbers w:val="0"/>
        <w:jc w:val="left"/>
      </w:pPr>
    </w:p>
    <w:p w14:paraId="0162F6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43AC76B">
      <w:pPr>
        <w:keepNext w:val="0"/>
        <w:keepLines w:val="0"/>
        <w:widowControl/>
        <w:suppressLineNumbers w:val="0"/>
        <w:jc w:val="left"/>
      </w:pPr>
    </w:p>
    <w:p w14:paraId="76CD98B6">
      <w:pPr>
        <w:pStyle w:val="4"/>
      </w:pPr>
      <w:r>
        <w:t>Post.js</w:t>
      </w:r>
    </w:p>
    <w:p w14:paraId="497121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6D6E8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8C2D8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{</w:t>
      </w:r>
    </w:p>
    <w:p w14:paraId="7976C7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 w14:paraId="079211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"1px solid 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8E35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8E5E59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F6D63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119930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 w14:paraId="4CF129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A9E32F7">
      <w:pPr>
        <w:keepNext w:val="0"/>
        <w:keepLines w:val="0"/>
        <w:widowControl/>
        <w:suppressLineNumbers w:val="0"/>
        <w:jc w:val="left"/>
      </w:pPr>
    </w:p>
    <w:p w14:paraId="7BDB53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FCB2AAE">
      <w:pPr>
        <w:pStyle w:val="3"/>
      </w:pPr>
      <w:r>
        <w:t>Screenshot</w:t>
      </w:r>
    </w:p>
    <w:p w14:paraId="4EDA28D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1" name="Picture 1" descr="Screenshot 2025-07-27 154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54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8D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27 15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541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5F049">
      <w:pPr>
        <w:pStyle w:val="3"/>
      </w:pPr>
      <w:r>
        <w:t>Conclusion</w:t>
      </w:r>
    </w:p>
    <w:p w14:paraId="55A72277">
      <w:r>
        <w:t>This lab gave me practical experience using React class components and lifecycle hooks. I learned how to fetch and render data dynamically and handle errors gracefully.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6A4078"/>
    <w:rsid w:val="2AE20089"/>
    <w:rsid w:val="3D3C5C83"/>
    <w:rsid w:val="66B0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2025-07-27T10:31:48Z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D4BC52B335114A249382270225026156_13</vt:lpwstr>
  </property>
</Properties>
</file>