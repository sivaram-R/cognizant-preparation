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B7495">
      <w:pPr>
        <w:pStyle w:val="2"/>
      </w:pPr>
      <w:r>
        <w:t>React Lab Report - Styling with CSS Modules</w:t>
      </w:r>
    </w:p>
    <w:p w14:paraId="33F0482B">
      <w:pPr>
        <w:pStyle w:val="3"/>
      </w:pPr>
      <w:r>
        <w:t>Introduction</w:t>
      </w:r>
    </w:p>
    <w:p w14:paraId="7E989CCE">
      <w:r>
        <w:t>In this lab, I focused on applying styles to React components using CSS Modules and inline styles. I styled a dashboard for displaying cohort details with different formatting based on their status.</w:t>
      </w:r>
    </w:p>
    <w:p w14:paraId="70D4D89A">
      <w:pPr>
        <w:pStyle w:val="3"/>
      </w:pPr>
      <w:r>
        <w:t>Objectives and What I Learned</w:t>
      </w:r>
    </w:p>
    <w:p w14:paraId="5D5563F0">
      <w:pPr>
        <w:pStyle w:val="23"/>
      </w:pPr>
      <w:r>
        <w:t>Objectives:</w:t>
      </w:r>
    </w:p>
    <w:p w14:paraId="60250E2D">
      <w:pPr>
        <w:pStyle w:val="24"/>
      </w:pPr>
      <w:r>
        <w:t>Understanding the need for styling React component</w:t>
      </w:r>
    </w:p>
    <w:p w14:paraId="4AB5F1F8">
      <w:pPr>
        <w:pStyle w:val="24"/>
      </w:pPr>
      <w:r>
        <w:t>Working with CSS Module and inline styles</w:t>
      </w:r>
    </w:p>
    <w:p w14:paraId="001C2B5D">
      <w:pPr>
        <w:pStyle w:val="23"/>
      </w:pPr>
      <w:r>
        <w:t>What I Learned:</w:t>
      </w:r>
    </w:p>
    <w:p w14:paraId="566FCEFD">
      <w:pPr>
        <w:pStyle w:val="24"/>
      </w:pPr>
      <w:r>
        <w:t>CSS Modules offer component-scoped styling to avoid naming conflicts.</w:t>
      </w:r>
    </w:p>
    <w:p w14:paraId="00C29447">
      <w:pPr>
        <w:pStyle w:val="24"/>
      </w:pPr>
      <w:r>
        <w:t>Inline styles can be dynamically applied based on conditions.</w:t>
      </w:r>
    </w:p>
    <w:p w14:paraId="00EFA569">
      <w:pPr>
        <w:pStyle w:val="24"/>
      </w:pPr>
      <w:r>
        <w:t>Combining CSS modules with inline styles provides flexibility in styling React components.</w:t>
      </w:r>
    </w:p>
    <w:p w14:paraId="789B5315">
      <w:pPr>
        <w:pStyle w:val="3"/>
      </w:pPr>
      <w:r>
        <w:t>Hands-on Practice Summary</w:t>
      </w:r>
    </w:p>
    <w:p w14:paraId="33303D7F">
      <w:r>
        <w:t>I styled the CohortDetails component using a CSS Module called CohortDetails.module.css. Styles were defined for layout and visual appeal. Inline styles were used to conditionally change font color based on cohort status.</w:t>
      </w:r>
    </w:p>
    <w:p w14:paraId="693E4692">
      <w:pPr>
        <w:pStyle w:val="3"/>
      </w:pPr>
      <w:r>
        <w:t>Code Snippets</w:t>
      </w:r>
    </w:p>
    <w:p w14:paraId="32C0EF98">
      <w:pPr>
        <w:pStyle w:val="4"/>
      </w:pPr>
      <w:r>
        <w:t>CohortDetails.module.css</w:t>
      </w:r>
    </w:p>
    <w:p w14:paraId="633330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0CAD9D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D18D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F556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AF46D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BA07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9743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B3A6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8D03B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E5D19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3CFFC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CDD4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34102B4">
      <w:pPr>
        <w:keepNext w:val="0"/>
        <w:keepLines w:val="0"/>
        <w:widowControl/>
        <w:suppressLineNumbers w:val="0"/>
        <w:jc w:val="left"/>
      </w:pPr>
    </w:p>
    <w:p w14:paraId="743D0D45">
      <w:pPr>
        <w:pStyle w:val="4"/>
      </w:pPr>
      <w:r>
        <w:t>CohortDetails.js</w:t>
      </w:r>
    </w:p>
    <w:p w14:paraId="3FC29B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'./CohortDetails.module.css'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478FB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EC00D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575060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D10B4AC">
      <w:pPr>
        <w:keepNext w:val="0"/>
        <w:keepLines w:val="0"/>
        <w:widowControl/>
        <w:suppressLineNumbers w:val="0"/>
        <w:jc w:val="left"/>
      </w:pPr>
    </w:p>
    <w:p w14:paraId="1076A7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Conditional inline style for &lt;h3&gt;</w:t>
      </w:r>
    </w:p>
    <w:p w14:paraId="62A1B4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2D82BB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</w:p>
    <w:p w14:paraId="435EAE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7969AF98">
      <w:pPr>
        <w:keepNext w:val="0"/>
        <w:keepLines w:val="0"/>
        <w:widowControl/>
        <w:suppressLineNumbers w:val="0"/>
        <w:jc w:val="left"/>
      </w:pPr>
    </w:p>
    <w:p w14:paraId="130B73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4E099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F4E59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077DE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C61B8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DC191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7618C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4FC77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15AF6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CB44D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D1396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1F46A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C8C68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D7113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44A9B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8C3CC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9B174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267C70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9A45682">
      <w:pPr>
        <w:keepNext w:val="0"/>
        <w:keepLines w:val="0"/>
        <w:widowControl/>
        <w:suppressLineNumbers w:val="0"/>
        <w:jc w:val="left"/>
      </w:pPr>
    </w:p>
    <w:p w14:paraId="7BDDEE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3EEA40">
      <w:pPr>
        <w:keepNext w:val="0"/>
        <w:keepLines w:val="0"/>
        <w:widowControl/>
        <w:suppressLineNumbers w:val="0"/>
        <w:jc w:val="left"/>
      </w:pPr>
    </w:p>
    <w:p w14:paraId="4A2C0338">
      <w:pPr>
        <w:pStyle w:val="3"/>
      </w:pPr>
      <w:r>
        <w:t>Screenshot</w:t>
      </w:r>
    </w:p>
    <w:p w14:paraId="794AA6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F299B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F83F4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EA1A8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dummyCohort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3C03F5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BE41D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technology: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EAD27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"2025-07-01"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A03F5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"Ongoing"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C60BB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coachName: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C9DC4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"Doe"</w:t>
      </w:r>
    </w:p>
    <w:p w14:paraId="7C5DAA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2EFC5257">
      <w:pPr>
        <w:keepNext w:val="0"/>
        <w:keepLines w:val="0"/>
        <w:widowControl/>
        <w:suppressLineNumbers w:val="0"/>
        <w:jc w:val="left"/>
      </w:pPr>
    </w:p>
    <w:p w14:paraId="6D9D7F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5C95E2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69288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 Cohorts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F597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dummyCohort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58E627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60590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186F56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779C53E">
      <w:pPr>
        <w:keepNext w:val="0"/>
        <w:keepLines w:val="0"/>
        <w:widowControl/>
        <w:suppressLineNumbers w:val="0"/>
        <w:jc w:val="left"/>
      </w:pPr>
    </w:p>
    <w:p w14:paraId="60DF6E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4B29E2">
      <w:pPr>
        <w:keepNext w:val="0"/>
        <w:keepLines w:val="0"/>
        <w:widowControl/>
        <w:suppressLineNumbers w:val="0"/>
        <w:jc w:val="left"/>
      </w:pPr>
    </w:p>
    <w:p w14:paraId="0DAD3CAA"/>
    <w:p w14:paraId="7BB671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7-27 15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55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4B77FE">
      <w:pPr>
        <w:pStyle w:val="3"/>
      </w:pPr>
      <w:r>
        <w:t>Conclusion</w:t>
      </w:r>
    </w:p>
    <w:p w14:paraId="5D9766C4">
      <w:r>
        <w:t>This hands-on lab helped me understand styling approaches in React. I now know how to effectively use CSS Modules and conditional inline styles to enhance UI design.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693DE9"/>
    <w:rsid w:val="51A25B6A"/>
    <w:rsid w:val="557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2025-07-27T10:29:18Z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A9B14D9972664DCFB92216300F250398_13</vt:lpwstr>
  </property>
</Properties>
</file>