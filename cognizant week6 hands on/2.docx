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B2FD5C">
      <w:pPr>
        <w:pStyle w:val="36"/>
      </w:pPr>
      <w:r>
        <w:t>React Lab Report - StudentApp</w:t>
      </w:r>
    </w:p>
    <w:p w14:paraId="399AADF3">
      <w:pPr>
        <w:pStyle w:val="2"/>
      </w:pPr>
      <w:r>
        <w:t>Introduction</w:t>
      </w:r>
    </w:p>
    <w:p w14:paraId="6598A67A">
      <w:r>
        <w:t>In this lab, I explored the fundamentals of React components by building a simple Student Management Portal. I created and rendered multiple components in a React application and understood the usage of both class and function components.</w:t>
      </w:r>
    </w:p>
    <w:p w14:paraId="341B26A5">
      <w:pPr>
        <w:pStyle w:val="2"/>
      </w:pPr>
      <w:r>
        <w:t>Objectives and What I Learned</w:t>
      </w:r>
    </w:p>
    <w:p w14:paraId="0ECB4712">
      <w:pPr>
        <w:pStyle w:val="3"/>
      </w:pPr>
      <w:r>
        <w:t>Explain React components</w:t>
      </w:r>
    </w:p>
    <w:p w14:paraId="61A342B1">
      <w:r>
        <w:t>React components are the building blocks of any React application. They allow you to split the UI into independent, reusable pieces.</w:t>
      </w:r>
    </w:p>
    <w:p w14:paraId="73CA45E1">
      <w:pPr>
        <w:pStyle w:val="3"/>
      </w:pPr>
      <w:r>
        <w:t>Identify the differences between components and JavaScript functions</w:t>
      </w:r>
    </w:p>
    <w:p w14:paraId="20EAD0E7">
      <w:r>
        <w:t>Components return JSX and maintain their own state, whereas JavaScript functions are used for computation and logic.</w:t>
      </w:r>
    </w:p>
    <w:p w14:paraId="11CE7EB0">
      <w:pPr>
        <w:pStyle w:val="3"/>
      </w:pPr>
      <w:r>
        <w:t>Identify the types of components</w:t>
      </w:r>
    </w:p>
    <w:p w14:paraId="6AA6F416">
      <w:r>
        <w:t>There are two main types of components in React: Class Components and Function Components.</w:t>
      </w:r>
    </w:p>
    <w:p w14:paraId="134C93A5">
      <w:pPr>
        <w:pStyle w:val="3"/>
      </w:pPr>
      <w:r>
        <w:t>Explain class component</w:t>
      </w:r>
    </w:p>
    <w:p w14:paraId="6242E044">
      <w:r>
        <w:t>A class component is a JavaScript class that extends React.Component and must include a render() method that returns JSX.</w:t>
      </w:r>
    </w:p>
    <w:p w14:paraId="70EEAB27">
      <w:pPr>
        <w:pStyle w:val="3"/>
      </w:pPr>
      <w:r>
        <w:t>Explain function component</w:t>
      </w:r>
    </w:p>
    <w:p w14:paraId="4F77DD8D">
      <w:r>
        <w:t>Function components are simpler and are just JavaScript functions that return JSX. With hooks, they can also have state and lifecycle features.</w:t>
      </w:r>
    </w:p>
    <w:p w14:paraId="2B92232B">
      <w:pPr>
        <w:pStyle w:val="3"/>
      </w:pPr>
      <w:r>
        <w:t>Define component constructor</w:t>
      </w:r>
    </w:p>
    <w:p w14:paraId="3360D7C5">
      <w:r>
        <w:t>The constructor is a special function used in class components to initialize state and bind event handlers.</w:t>
      </w:r>
    </w:p>
    <w:p w14:paraId="22E9B43C">
      <w:pPr>
        <w:pStyle w:val="3"/>
      </w:pPr>
      <w:r>
        <w:t>Define render() function</w:t>
      </w:r>
    </w:p>
    <w:p w14:paraId="5A184450">
      <w:r>
        <w:t>The render() function is used in class components to describe what should be rendered to the UI.</w:t>
      </w:r>
    </w:p>
    <w:p w14:paraId="3BF20A2E">
      <w:pPr>
        <w:pStyle w:val="2"/>
      </w:pPr>
      <w:r>
        <w:t>Hands-on Practice Summary</w:t>
      </w:r>
    </w:p>
    <w:p w14:paraId="76E893E6">
      <w:r>
        <w:t>I created a React project named 'StudentApp' using create-react-app. Inside the project, I created a folder called 'Components' which contains three components: Home, About, and Contact. Each component displays a simple welcome message. I then imported and rendered these components in App.js.</w:t>
      </w:r>
    </w:p>
    <w:p w14:paraId="08383797">
      <w:pPr>
        <w:pStyle w:val="2"/>
      </w:pPr>
      <w:r>
        <w:t>Code Snippets</w:t>
      </w:r>
    </w:p>
    <w:p w14:paraId="73237225">
      <w:r>
        <w:t>Below are the code snippets I used in the project:</w:t>
      </w:r>
    </w:p>
    <w:p w14:paraId="12A54473">
      <w:pPr>
        <w:pStyle w:val="3"/>
      </w:pPr>
      <w:r>
        <w:t>App.js</w:t>
      </w:r>
    </w:p>
    <w:p w14:paraId="05D39A1A">
      <w:r>
        <w:br w:type="textWrapping"/>
      </w:r>
      <w:r>
        <w:t>import './App.css';</w:t>
      </w:r>
      <w:r>
        <w:br w:type="textWrapping"/>
      </w:r>
      <w:r>
        <w:t>import { Home } from './Components/Home';</w:t>
      </w:r>
      <w:r>
        <w:br w:type="textWrapping"/>
      </w:r>
      <w:r>
        <w:t>import { About } from './Components/About';</w:t>
      </w:r>
      <w:r>
        <w:br w:type="textWrapping"/>
      </w:r>
      <w:r>
        <w:t>import { Contact } from './Components/Contact';</w:t>
      </w:r>
      <w:r>
        <w:br w:type="textWrapping"/>
      </w:r>
      <w:r>
        <w:br w:type="textWrapping"/>
      </w:r>
      <w:r>
        <w:t>function App() {</w:t>
      </w:r>
      <w:r>
        <w:br w:type="textWrapping"/>
      </w:r>
      <w:r>
        <w:t xml:space="preserve">  return (</w:t>
      </w:r>
      <w:r>
        <w:br w:type="textWrapping"/>
      </w:r>
      <w:r>
        <w:t xml:space="preserve">    &lt;div className="container"&gt;</w:t>
      </w:r>
      <w:r>
        <w:br w:type="textWrapping"/>
      </w:r>
      <w:r>
        <w:t xml:space="preserve">      &lt;Home /&gt;</w:t>
      </w:r>
      <w:r>
        <w:br w:type="textWrapping"/>
      </w:r>
      <w:r>
        <w:t xml:space="preserve">      &lt;About /&gt;</w:t>
      </w:r>
      <w:r>
        <w:br w:type="textWrapping"/>
      </w:r>
      <w:r>
        <w:t xml:space="preserve">      &lt;Contact /&gt;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App;</w:t>
      </w:r>
      <w:r>
        <w:br w:type="textWrapping"/>
      </w:r>
    </w:p>
    <w:p w14:paraId="36661510">
      <w:pPr>
        <w:pStyle w:val="3"/>
      </w:pPr>
      <w:r>
        <w:t>Home.js</w:t>
      </w:r>
    </w:p>
    <w:p w14:paraId="4453DFA0">
      <w:r>
        <w:br w:type="textWrapping"/>
      </w:r>
      <w:r>
        <w:t>import React from 'react';</w:t>
      </w:r>
      <w:r>
        <w:br w:type="textWrapping"/>
      </w:r>
      <w:r>
        <w:br w:type="textWrapping"/>
      </w:r>
      <w:r>
        <w:t>export function Home() {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&lt;h1&gt;Welcome to the Home page of Student Management Portal&lt;/h1&gt;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</w:p>
    <w:p w14:paraId="52F1915C">
      <w:pPr>
        <w:pStyle w:val="3"/>
      </w:pPr>
      <w:r>
        <w:t>About.js</w:t>
      </w:r>
    </w:p>
    <w:p w14:paraId="69B9256A">
      <w:r>
        <w:br w:type="textWrapping"/>
      </w:r>
      <w:r>
        <w:t>import React from 'react';</w:t>
      </w:r>
      <w:r>
        <w:br w:type="textWrapping"/>
      </w:r>
      <w:r>
        <w:br w:type="textWrapping"/>
      </w:r>
      <w:r>
        <w:t>export function About() {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&lt;h1&gt;Welcome to the About page of Student Management Portal&lt;/h1&gt;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</w:p>
    <w:p w14:paraId="6939A86C">
      <w:pPr>
        <w:pStyle w:val="3"/>
      </w:pPr>
      <w:r>
        <w:t>Contact.js</w:t>
      </w:r>
    </w:p>
    <w:p w14:paraId="5CA694B5">
      <w:r>
        <w:br w:type="textWrapping"/>
      </w:r>
      <w:r>
        <w:t>import React from 'react';</w:t>
      </w:r>
      <w:r>
        <w:br w:type="textWrapping"/>
      </w:r>
      <w:r>
        <w:br w:type="textWrapping"/>
      </w:r>
      <w:r>
        <w:t>export function Contact() {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&lt;h1&gt;Welcome to the Contact page of Student Management Portal&lt;/h1&gt;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</w:p>
    <w:p w14:paraId="538D9C59">
      <w:pPr>
        <w:pStyle w:val="2"/>
      </w:pPr>
      <w:r>
        <w:t xml:space="preserve">Screenshot </w:t>
      </w:r>
    </w:p>
    <w:p w14:paraId="19E9924B">
      <w:r>
        <w:drawing>
          <wp:inline distT="0" distB="0" distL="114300" distR="114300">
            <wp:extent cx="5486400" cy="3086100"/>
            <wp:effectExtent l="0" t="0" r="0" b="7620"/>
            <wp:docPr id="1" name="Picture 1" descr="Screenshot 2025-07-27 143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7 1436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D4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B9CEBF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'./Components/Home'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6AFDB2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'./Components/About'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64EBA5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'./Components/Contact'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F88ABD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7FDB9F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6F9B2B8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306D53A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AE7483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797078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330B21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7CA156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F60897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 w14:paraId="20B140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7D97E12">
      <w:pPr>
        <w:keepNext w:val="0"/>
        <w:keepLines w:val="0"/>
        <w:widowControl/>
        <w:suppressLineNumbers w:val="0"/>
        <w:jc w:val="left"/>
      </w:pPr>
    </w:p>
    <w:p w14:paraId="4994387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8A7A68C">
      <w:pPr>
        <w:keepNext w:val="0"/>
        <w:keepLines w:val="0"/>
        <w:widowControl/>
        <w:suppressLineNumbers w:val="0"/>
        <w:jc w:val="left"/>
      </w:pPr>
    </w:p>
    <w:p w14:paraId="2BCC89DC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2" name="Picture 2" descr="Screenshot 2025-07-27 15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7 1514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0B87F4">
      <w:pPr>
        <w:pStyle w:val="2"/>
      </w:pPr>
      <w:r>
        <w:t>Conclusion</w:t>
      </w:r>
    </w:p>
    <w:p w14:paraId="46923D1F">
      <w:r>
        <w:t>This hands-on helped me understand the structure of a React application and how components are created, managed, and rendered. I now feel confident working with class and function components in React.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27E280C"/>
    <w:rsid w:val="51FB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2025-07-27T09:49:12Z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EA719EF55AE941E98B7130E1320A06C3_13</vt:lpwstr>
  </property>
</Properties>
</file>