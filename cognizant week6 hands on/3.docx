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F4EC4">
      <w:pPr>
        <w:pStyle w:val="2"/>
      </w:pPr>
      <w:r>
        <w:t>React Lab Report - ScoreCalculatorApp</w:t>
      </w:r>
    </w:p>
    <w:p w14:paraId="1C321EF4">
      <w:pPr>
        <w:pStyle w:val="3"/>
      </w:pPr>
      <w:r>
        <w:t>Introduction</w:t>
      </w:r>
    </w:p>
    <w:p w14:paraId="5F356383">
      <w:r>
        <w:t>In this lab, I explored the use of React function components by building a simple Student Management Portal named 'scorecalculatorapp'. The focus was on creating and styling a functional component that accepts input properties and displays computed results.</w:t>
      </w:r>
    </w:p>
    <w:p w14:paraId="3127FD37">
      <w:pPr>
        <w:pStyle w:val="3"/>
      </w:pPr>
      <w:r>
        <w:t>Objectives and What I Learned</w:t>
      </w:r>
    </w:p>
    <w:p w14:paraId="203787A6">
      <w:pPr>
        <w:pStyle w:val="23"/>
        <w:numPr>
          <w:numId w:val="0"/>
        </w:numPr>
        <w:ind w:leftChars="0"/>
      </w:pPr>
      <w:r>
        <w:t>Objectives:</w:t>
      </w:r>
    </w:p>
    <w:p w14:paraId="1FB02E41">
      <w:pPr>
        <w:pStyle w:val="24"/>
      </w:pPr>
      <w:r>
        <w:t>Explain React components</w:t>
      </w:r>
    </w:p>
    <w:p w14:paraId="3B7BBE78">
      <w:pPr>
        <w:pStyle w:val="24"/>
      </w:pPr>
      <w:r>
        <w:t>Identify the differences between components and JavaScript functions</w:t>
      </w:r>
    </w:p>
    <w:p w14:paraId="68F1A52E">
      <w:pPr>
        <w:pStyle w:val="24"/>
      </w:pPr>
      <w:r>
        <w:t>Identify the types of components</w:t>
      </w:r>
    </w:p>
    <w:p w14:paraId="20856505">
      <w:pPr>
        <w:pStyle w:val="24"/>
      </w:pPr>
      <w:r>
        <w:t>Explain class component</w:t>
      </w:r>
    </w:p>
    <w:p w14:paraId="45F3D2B0">
      <w:pPr>
        <w:pStyle w:val="24"/>
      </w:pPr>
      <w:r>
        <w:t>Explain function component</w:t>
      </w:r>
    </w:p>
    <w:p w14:paraId="4ECCF29B">
      <w:pPr>
        <w:pStyle w:val="24"/>
      </w:pPr>
      <w:r>
        <w:t>Define component constructor</w:t>
      </w:r>
    </w:p>
    <w:p w14:paraId="2FB87E8E">
      <w:pPr>
        <w:pStyle w:val="24"/>
      </w:pPr>
      <w:r>
        <w:t>Define render() function</w:t>
      </w:r>
    </w:p>
    <w:p w14:paraId="407563C8">
      <w:pPr>
        <w:pStyle w:val="23"/>
        <w:numPr>
          <w:numId w:val="0"/>
        </w:numPr>
        <w:ind w:leftChars="0"/>
      </w:pPr>
      <w:r>
        <w:br w:type="textWrapping"/>
      </w:r>
      <w:r>
        <w:t>What I Learned:</w:t>
      </w:r>
    </w:p>
    <w:p w14:paraId="02DFF90C">
      <w:pPr>
        <w:pStyle w:val="24"/>
      </w:pPr>
      <w:r>
        <w:t>React components are the building blocks of UI that manage state and render UI elements.</w:t>
      </w:r>
    </w:p>
    <w:p w14:paraId="53302948">
      <w:pPr>
        <w:pStyle w:val="24"/>
      </w:pPr>
      <w:r>
        <w:t>Components differ from regular JavaScript functions as they return JSX and can manage their own lifecycle.</w:t>
      </w:r>
    </w:p>
    <w:p w14:paraId="13EAFE84">
      <w:pPr>
        <w:pStyle w:val="24"/>
      </w:pPr>
      <w:r>
        <w:t>There are class and function components in React.</w:t>
      </w:r>
    </w:p>
    <w:p w14:paraId="12251400">
      <w:pPr>
        <w:pStyle w:val="24"/>
      </w:pPr>
      <w:r>
        <w:t>Class components use ES6 class syntax and include a render() method.</w:t>
      </w:r>
    </w:p>
    <w:p w14:paraId="7DB0B409">
      <w:pPr>
        <w:pStyle w:val="24"/>
      </w:pPr>
      <w:r>
        <w:t>Function components are simpler and use hooks like useState for state management.</w:t>
      </w:r>
    </w:p>
    <w:p w14:paraId="686AB247">
      <w:pPr>
        <w:pStyle w:val="24"/>
      </w:pPr>
      <w:r>
        <w:t>The constructor is used to initialize state in class components.</w:t>
      </w:r>
    </w:p>
    <w:p w14:paraId="6AE2C8B4">
      <w:pPr>
        <w:pStyle w:val="24"/>
      </w:pPr>
      <w:r>
        <w:t>The render() function is specific to class components and returns JSX to render.</w:t>
      </w:r>
    </w:p>
    <w:p w14:paraId="24D97126">
      <w:pPr>
        <w:pStyle w:val="3"/>
      </w:pPr>
      <w:r>
        <w:t>Hands-on Practice Summary</w:t>
      </w:r>
    </w:p>
    <w:p w14:paraId="612A027A">
      <w:r>
        <w:t>I created a React project named 'scorecalculatorapp' using create-react-app. Inside the project, a folder named 'Components' was created containing the 'CalculateScore.js' function component. This component accepts props such as Name, School, Total, and Goal, calculates the average score, and displays the result. A stylesheet was added for styling, and the component was rendered in App.js.</w:t>
      </w:r>
    </w:p>
    <w:p w14:paraId="453AFE79">
      <w:pPr>
        <w:pStyle w:val="3"/>
      </w:pPr>
      <w:r>
        <w:t>Code Snippets</w:t>
      </w:r>
    </w:p>
    <w:p w14:paraId="052F40BC">
      <w:pPr>
        <w:pStyle w:val="4"/>
      </w:pPr>
      <w:r>
        <w:t>App.js</w:t>
      </w:r>
    </w:p>
    <w:p w14:paraId="130EBE3A">
      <w:r>
        <w:t>import './App.css';</w:t>
      </w:r>
      <w:r>
        <w:br w:type="textWrapping"/>
      </w:r>
      <w:r>
        <w:t>import CalculateScore from './Components/CalculateScore';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className="App"&gt;</w:t>
      </w:r>
      <w:r>
        <w:br w:type="textWrapping"/>
      </w:r>
      <w:r>
        <w:t xml:space="preserve">      &lt;CalculateScore Name="John Doe" School="ABC High School" Total={450} Goal={500} /&gt;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</w:p>
    <w:p w14:paraId="5797343C">
      <w:pPr>
        <w:pStyle w:val="4"/>
      </w:pPr>
      <w:r>
        <w:t>CalculateScore.js</w:t>
      </w:r>
    </w:p>
    <w:p w14:paraId="209EE82A">
      <w:r>
        <w:t>import React from 'react';</w:t>
      </w:r>
      <w:r>
        <w:br w:type="textWrapping"/>
      </w:r>
      <w:r>
        <w:t>import '../Stylesheets/mystyle.css';</w:t>
      </w:r>
      <w:r>
        <w:br w:type="textWrapping"/>
      </w:r>
      <w:r>
        <w:br w:type="textWrapping"/>
      </w:r>
      <w:r>
        <w:t>function CalculateScore(props) {</w:t>
      </w:r>
      <w:r>
        <w:br w:type="textWrapping"/>
      </w:r>
      <w:r>
        <w:t xml:space="preserve">  const average = (props.Total / props.Goal) * 100;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className="score-box"&gt;</w:t>
      </w:r>
      <w:r>
        <w:br w:type="textWrapping"/>
      </w:r>
      <w:r>
        <w:t xml:space="preserve">      &lt;h2&gt;Student Score Calculator&lt;/h2&gt;</w:t>
      </w:r>
      <w:r>
        <w:br w:type="textWrapping"/>
      </w:r>
      <w:r>
        <w:t xml:space="preserve">      &lt;p&gt;&lt;strong&gt;Name:&lt;/strong&gt; {props.Name}&lt;/p&gt;</w:t>
      </w:r>
      <w:r>
        <w:br w:type="textWrapping"/>
      </w:r>
      <w:r>
        <w:t xml:space="preserve">      &lt;p&gt;&lt;strong&gt;School:&lt;/strong&gt; {props.School}&lt;/p&gt;</w:t>
      </w:r>
      <w:r>
        <w:br w:type="textWrapping"/>
      </w:r>
      <w:r>
        <w:t xml:space="preserve">      &lt;p&gt;&lt;strong&gt;Total Marks:&lt;/strong&gt; {props.Total}&lt;/p&gt;</w:t>
      </w:r>
      <w:r>
        <w:br w:type="textWrapping"/>
      </w:r>
      <w:r>
        <w:t xml:space="preserve">      &lt;p&gt;&lt;strong&gt;Goal:&lt;/strong&gt; {props.Goal}&lt;/p&gt;</w:t>
      </w:r>
      <w:r>
        <w:br w:type="textWrapping"/>
      </w:r>
      <w:r>
        <w:t xml:space="preserve">      &lt;p&gt;&lt;strong&gt;Average Score:&lt;/strong&gt; {average.toFixed(2)}%&lt;/p&gt;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CalculateScore;</w:t>
      </w:r>
    </w:p>
    <w:p w14:paraId="044FBB80">
      <w:pPr>
        <w:pStyle w:val="4"/>
      </w:pPr>
      <w:r>
        <w:t>mystyle.css</w:t>
      </w:r>
    </w:p>
    <w:p w14:paraId="30ADB8C1">
      <w:r>
        <w:t>.score-box {</w:t>
      </w:r>
      <w:r>
        <w:br w:type="textWrapping"/>
      </w:r>
      <w:r>
        <w:t xml:space="preserve">  border: 2px solid #4CAF50;</w:t>
      </w:r>
      <w:r>
        <w:br w:type="textWrapping"/>
      </w:r>
      <w:r>
        <w:t xml:space="preserve">  padding: 20px;</w:t>
      </w:r>
      <w:r>
        <w:br w:type="textWrapping"/>
      </w:r>
      <w:r>
        <w:t xml:space="preserve">  margin: 20px;</w:t>
      </w:r>
      <w:r>
        <w:br w:type="textWrapping"/>
      </w:r>
      <w:r>
        <w:t xml:space="preserve">  border-radius: 10px;</w:t>
      </w:r>
      <w:r>
        <w:br w:type="textWrapping"/>
      </w:r>
      <w:r>
        <w:t xml:space="preserve">  background-color: #f9f9f9;</w:t>
      </w:r>
      <w:r>
        <w:br w:type="textWrapping"/>
      </w:r>
      <w:r>
        <w:t xml:space="preserve">  font-family: Arial, sans-serif;</w:t>
      </w:r>
      <w:r>
        <w:br w:type="textWrapping"/>
      </w:r>
      <w:r>
        <w:t>}</w:t>
      </w:r>
    </w:p>
    <w:p w14:paraId="411F993B">
      <w:pPr>
        <w:pStyle w:val="3"/>
      </w:pPr>
      <w:r>
        <w:t>Screenshot</w:t>
      </w:r>
    </w:p>
    <w:p w14:paraId="3DC94B2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2025-07-27 15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524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9E28">
      <w:pPr>
        <w:rPr>
          <w:rFonts w:hint="default"/>
          <w:lang w:val="en-US"/>
        </w:rPr>
      </w:pPr>
      <w:r>
        <w:drawing>
          <wp:inline distT="0" distB="0" distL="114300" distR="114300">
            <wp:extent cx="5486400" cy="308610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1FBA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27 15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53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F6DA">
      <w:pPr>
        <w:pStyle w:val="3"/>
      </w:pPr>
      <w:r>
        <w:t>Conclusion</w:t>
      </w:r>
    </w:p>
    <w:p w14:paraId="4A118665">
      <w:r>
        <w:t>This lab helped me understand how function components work in React. I learned how to pass props, compute values dynamically, apply styles, and render the components in the browser. It was a valuable exercise in building a small but functional React application.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4833A6"/>
    <w:rsid w:val="26C36BDE"/>
    <w:rsid w:val="2777374E"/>
    <w:rsid w:val="704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2025-07-27T10:04:22Z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2DD86218244D4E80B3F4C4F8BDABA048_13</vt:lpwstr>
  </property>
</Properties>
</file>