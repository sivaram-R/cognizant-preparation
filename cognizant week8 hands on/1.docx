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97E92D">
      <w:pPr>
        <w:pStyle w:val="2"/>
      </w:pPr>
      <w:r>
        <w:t>1. Git-HOL</w:t>
      </w:r>
    </w:p>
    <w:p w14:paraId="63C69CC4">
      <w:r>
        <w:t>I learned the following in this hands-on lab:</w:t>
      </w:r>
    </w:p>
    <w:p w14:paraId="017C7E57">
      <w:r>
        <w:t>- Familiar with Git commands like git init, git status, git add, git commit, git push, and git pull</w:t>
      </w:r>
    </w:p>
    <w:p w14:paraId="6937ECC9">
      <w:r>
        <w:t>- Setup Git configuration and integrate Notepad++ as default editor</w:t>
      </w:r>
    </w:p>
    <w:p w14:paraId="05BB6CFA">
      <w:r>
        <w:t>- Add a file to source code repository</w:t>
      </w:r>
    </w:p>
    <w:p w14:paraId="02AD95D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2217420"/>
            <wp:effectExtent l="0" t="0" r="2540" b="7620"/>
            <wp:docPr id="1" name="Picture 1" descr="Screenshot 2025-08-09 214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9 2148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F2CF6C">
      <w:r>
        <w:br w:type="textWrapping"/>
      </w:r>
      <w:r>
        <w:t>Summary of what I did:</w:t>
      </w:r>
    </w:p>
    <w:p w14:paraId="22267FC9">
      <w:r>
        <w:t>Configured Git on Windows, integrated Notepad++ as the default editor, created a 'GitDemo' repository, added a welcome.txt file, committed it, and pushed it to the GitLab remote repository.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E282FFF"/>
    <w:rsid w:val="3816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2025-08-09T16:50:09Z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335EC2DAE0A44C34A03DC6993E98474C_13</vt:lpwstr>
  </property>
</Properties>
</file>